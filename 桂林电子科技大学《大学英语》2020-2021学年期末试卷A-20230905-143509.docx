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4"/>
        <w:ind w:left="1168" w:right="0" w:firstLine="0"/>
        <w:jc w:val="center"/>
        <w:rPr>
          <w:rFonts w:hint="default" w:ascii="华文细黑" w:eastAsia="华文细黑"/>
          <w:b/>
          <w:sz w:val="32"/>
          <w:lang w:val="en-US" w:eastAsia="zh-CN"/>
        </w:rPr>
      </w:pPr>
      <w:r>
        <w:rPr>
          <w:rFonts w:hint="eastAsia" w:ascii="华文细黑" w:eastAsia="华文细黑"/>
          <w:b/>
          <w:sz w:val="32"/>
          <w:lang w:val="en-US" w:eastAsia="zh-CN"/>
        </w:rPr>
        <w:t>桂林电子科技大学2020-2021年上学期</w:t>
      </w:r>
      <w:r>
        <w:rPr>
          <w:rFonts w:hint="eastAsia" w:ascii="华文细黑" w:eastAsia="华文细黑"/>
          <w:b/>
          <w:sz w:val="32"/>
        </w:rPr>
        <w:t>大学英语期末考试试卷</w:t>
      </w:r>
      <w:r>
        <w:rPr>
          <w:rFonts w:hint="eastAsia" w:ascii="华文细黑" w:eastAsia="华文细黑"/>
          <w:b/>
          <w:sz w:val="32"/>
          <w:lang w:val="en-US" w:eastAsia="zh-CN"/>
        </w:rPr>
        <w:t>A卷</w:t>
      </w:r>
    </w:p>
    <w:p>
      <w:pPr>
        <w:pStyle w:val="3"/>
        <w:spacing w:before="11"/>
        <w:rPr>
          <w:rFonts w:ascii="华文细黑"/>
          <w:b/>
          <w:i/>
          <w:sz w:val="26"/>
        </w:rPr>
      </w:pPr>
    </w:p>
    <w:p>
      <w:pPr>
        <w:tabs>
          <w:tab w:val="left" w:pos="5107"/>
        </w:tabs>
        <w:spacing w:before="0"/>
        <w:ind w:left="214" w:right="0" w:firstLine="0"/>
        <w:jc w:val="left"/>
        <w:rPr>
          <w:rFonts w:ascii="Arial"/>
          <w:sz w:val="24"/>
        </w:rPr>
      </w:pPr>
      <w:bookmarkStart w:id="0" w:name="Part I Listening Comprehension (25 point"/>
      <w:bookmarkEnd w:id="0"/>
      <w:r>
        <w:rPr>
          <w:rFonts w:ascii="Arial"/>
          <w:b/>
          <w:sz w:val="24"/>
        </w:rPr>
        <w:t>Part I</w:t>
      </w:r>
      <w:r>
        <w:rPr>
          <w:rFonts w:ascii="Arial"/>
          <w:b/>
          <w:spacing w:val="61"/>
          <w:sz w:val="24"/>
        </w:rPr>
        <w:t xml:space="preserve"> </w:t>
      </w:r>
      <w:r>
        <w:rPr>
          <w:rFonts w:ascii="Arial"/>
          <w:b/>
          <w:sz w:val="24"/>
        </w:rPr>
        <w:t>Listening Comprehension</w:t>
      </w:r>
      <w:r>
        <w:rPr>
          <w:rFonts w:ascii="Arial"/>
          <w:b/>
          <w:sz w:val="24"/>
        </w:rPr>
        <w:tab/>
      </w:r>
      <w:r>
        <w:rPr>
          <w:rFonts w:ascii="Arial"/>
          <w:sz w:val="24"/>
        </w:rPr>
        <w:t>(25 points, 1 point</w:t>
      </w:r>
      <w:r>
        <w:rPr>
          <w:rFonts w:ascii="Arial"/>
          <w:spacing w:val="-3"/>
          <w:sz w:val="24"/>
        </w:rPr>
        <w:t xml:space="preserve"> </w:t>
      </w:r>
      <w:r>
        <w:rPr>
          <w:rFonts w:ascii="Arial"/>
          <w:sz w:val="24"/>
        </w:rPr>
        <w:t>each)</w:t>
      </w:r>
    </w:p>
    <w:p>
      <w:pPr>
        <w:pStyle w:val="3"/>
        <w:spacing w:before="3"/>
        <w:rPr>
          <w:rFonts w:ascii="Arial"/>
          <w:sz w:val="30"/>
        </w:rPr>
      </w:pPr>
    </w:p>
    <w:p>
      <w:pPr>
        <w:pStyle w:val="2"/>
        <w:spacing w:before="1"/>
        <w:rPr>
          <w:rFonts w:ascii="Arial"/>
        </w:rPr>
      </w:pPr>
      <w:bookmarkStart w:id="1" w:name="Section A"/>
      <w:bookmarkEnd w:id="1"/>
      <w:r>
        <w:rPr>
          <w:rFonts w:ascii="Arial"/>
        </w:rPr>
        <w:t>Section A</w:t>
      </w:r>
    </w:p>
    <w:p>
      <w:pPr>
        <w:spacing w:before="35" w:line="271" w:lineRule="auto"/>
        <w:ind w:left="1260" w:right="151" w:hanging="1046"/>
        <w:jc w:val="both"/>
        <w:rPr>
          <w:i/>
          <w:sz w:val="24"/>
        </w:rPr>
      </w:pPr>
      <w:r>
        <w:rPr>
          <w:b/>
          <w:position w:val="1"/>
          <w:sz w:val="21"/>
        </w:rPr>
        <w:t xml:space="preserve">Directions: </w:t>
      </w:r>
      <w:r>
        <w:rPr>
          <w:i/>
          <w:sz w:val="24"/>
        </w:rPr>
        <w:t xml:space="preserve">In this section, you will hear 8 short conversations and 2 long conversations. At the end of each conversation, one or </w:t>
      </w:r>
      <w:r>
        <w:rPr>
          <w:i/>
          <w:spacing w:val="-3"/>
          <w:sz w:val="24"/>
        </w:rPr>
        <w:t xml:space="preserve">more </w:t>
      </w:r>
      <w:r>
        <w:rPr>
          <w:i/>
          <w:sz w:val="24"/>
        </w:rPr>
        <w:t xml:space="preserve">questions will be asked about what was said. Both the conversation and the questions will be spoken only once. After each question there will be a pause. During the pause, you must </w:t>
      </w:r>
      <w:r>
        <w:rPr>
          <w:i/>
          <w:spacing w:val="-3"/>
          <w:sz w:val="24"/>
        </w:rPr>
        <w:t xml:space="preserve">read </w:t>
      </w:r>
      <w:r>
        <w:rPr>
          <w:i/>
          <w:sz w:val="24"/>
        </w:rPr>
        <w:t xml:space="preserve">the four choices marked A), B), C) and D), and decide which is the best </w:t>
      </w:r>
      <w:r>
        <w:rPr>
          <w:i/>
          <w:spacing w:val="-5"/>
          <w:sz w:val="24"/>
        </w:rPr>
        <w:t xml:space="preserve">answer. </w:t>
      </w:r>
      <w:r>
        <w:rPr>
          <w:i/>
          <w:sz w:val="24"/>
        </w:rPr>
        <w:t xml:space="preserve">Then mark the corresponding letter on the </w:t>
      </w:r>
      <w:r>
        <w:rPr>
          <w:b/>
          <w:i/>
          <w:sz w:val="24"/>
        </w:rPr>
        <w:t xml:space="preserve">Answer Sheet </w:t>
      </w:r>
      <w:r>
        <w:rPr>
          <w:i/>
          <w:sz w:val="24"/>
        </w:rPr>
        <w:t>with a single line through the centre.</w:t>
      </w:r>
    </w:p>
    <w:p>
      <w:pPr>
        <w:pStyle w:val="3"/>
        <w:spacing w:before="2"/>
        <w:rPr>
          <w:i/>
          <w:sz w:val="27"/>
        </w:rPr>
      </w:pPr>
    </w:p>
    <w:p>
      <w:pPr>
        <w:pStyle w:val="7"/>
        <w:numPr>
          <w:ilvl w:val="0"/>
          <w:numId w:val="1"/>
        </w:numPr>
        <w:tabs>
          <w:tab w:val="left" w:pos="441"/>
        </w:tabs>
        <w:spacing w:before="0" w:after="0" w:line="240" w:lineRule="auto"/>
        <w:ind w:left="440" w:right="0" w:hanging="227"/>
        <w:jc w:val="left"/>
        <w:rPr>
          <w:sz w:val="24"/>
        </w:rPr>
      </w:pPr>
      <w:r>
        <w:rPr>
          <w:sz w:val="24"/>
        </w:rPr>
        <w:t>A) Only true friendship can last</w:t>
      </w:r>
      <w:r>
        <w:rPr>
          <w:spacing w:val="-3"/>
          <w:sz w:val="24"/>
        </w:rPr>
        <w:t xml:space="preserve"> </w:t>
      </w:r>
      <w:r>
        <w:rPr>
          <w:sz w:val="24"/>
        </w:rPr>
        <w:t>long.</w:t>
      </w:r>
    </w:p>
    <w:p>
      <w:pPr>
        <w:pStyle w:val="7"/>
        <w:numPr>
          <w:ilvl w:val="1"/>
          <w:numId w:val="1"/>
        </w:numPr>
        <w:tabs>
          <w:tab w:val="left" w:pos="634"/>
        </w:tabs>
        <w:spacing w:before="36" w:after="0" w:line="240" w:lineRule="auto"/>
        <w:ind w:left="633" w:right="0" w:hanging="300"/>
        <w:jc w:val="left"/>
        <w:rPr>
          <w:sz w:val="24"/>
        </w:rPr>
      </w:pPr>
      <w:r>
        <w:rPr>
          <w:sz w:val="24"/>
        </w:rPr>
        <w:t>Letter writing is going out of</w:t>
      </w:r>
      <w:r>
        <w:rPr>
          <w:spacing w:val="-2"/>
          <w:sz w:val="24"/>
        </w:rPr>
        <w:t xml:space="preserve"> </w:t>
      </w:r>
      <w:r>
        <w:rPr>
          <w:sz w:val="24"/>
        </w:rPr>
        <w:t>style.</w:t>
      </w:r>
    </w:p>
    <w:p>
      <w:pPr>
        <w:pStyle w:val="7"/>
        <w:numPr>
          <w:ilvl w:val="1"/>
          <w:numId w:val="1"/>
        </w:numPr>
        <w:tabs>
          <w:tab w:val="left" w:pos="634"/>
        </w:tabs>
        <w:spacing w:before="36" w:after="0" w:line="240" w:lineRule="auto"/>
        <w:ind w:left="633" w:right="0" w:hanging="300"/>
        <w:jc w:val="left"/>
        <w:rPr>
          <w:sz w:val="24"/>
        </w:rPr>
      </w:pPr>
      <w:r>
        <w:rPr>
          <w:sz w:val="24"/>
        </w:rPr>
        <w:t>She keeps in regular touch with her classmates.</w:t>
      </w:r>
    </w:p>
    <w:p>
      <w:pPr>
        <w:pStyle w:val="7"/>
        <w:numPr>
          <w:ilvl w:val="1"/>
          <w:numId w:val="1"/>
        </w:numPr>
        <w:tabs>
          <w:tab w:val="left" w:pos="646"/>
        </w:tabs>
        <w:spacing w:before="36" w:after="0" w:line="240" w:lineRule="auto"/>
        <w:ind w:left="646" w:right="0" w:hanging="312"/>
        <w:jc w:val="left"/>
        <w:rPr>
          <w:sz w:val="24"/>
        </w:rPr>
      </w:pPr>
      <w:r>
        <w:rPr>
          <w:sz w:val="24"/>
        </w:rPr>
        <w:t>She has lost contact with most of her old</w:t>
      </w:r>
      <w:r>
        <w:rPr>
          <w:spacing w:val="-2"/>
          <w:sz w:val="24"/>
        </w:rPr>
        <w:t xml:space="preserve"> </w:t>
      </w:r>
      <w:r>
        <w:rPr>
          <w:sz w:val="24"/>
        </w:rPr>
        <w:t>friends.</w:t>
      </w:r>
    </w:p>
    <w:p>
      <w:pPr>
        <w:pStyle w:val="7"/>
        <w:numPr>
          <w:ilvl w:val="0"/>
          <w:numId w:val="1"/>
        </w:numPr>
        <w:tabs>
          <w:tab w:val="left" w:pos="441"/>
          <w:tab w:val="left" w:pos="2373"/>
          <w:tab w:val="left" w:pos="4353"/>
          <w:tab w:val="left" w:pos="6513"/>
        </w:tabs>
        <w:spacing w:before="36" w:after="0" w:line="240" w:lineRule="auto"/>
        <w:ind w:left="440" w:right="0" w:hanging="227"/>
        <w:jc w:val="left"/>
        <w:rPr>
          <w:sz w:val="24"/>
        </w:rPr>
      </w:pPr>
      <w:r>
        <w:rPr>
          <w:sz w:val="24"/>
        </w:rPr>
        <w:t>A)</w:t>
      </w:r>
      <w:r>
        <w:rPr>
          <w:spacing w:val="-11"/>
          <w:sz w:val="24"/>
        </w:rPr>
        <w:t xml:space="preserve"> </w:t>
      </w:r>
      <w:r>
        <w:rPr>
          <w:sz w:val="24"/>
        </w:rPr>
        <w:t>A</w:t>
      </w:r>
      <w:r>
        <w:rPr>
          <w:spacing w:val="-13"/>
          <w:sz w:val="24"/>
        </w:rPr>
        <w:t xml:space="preserve"> </w:t>
      </w:r>
      <w:r>
        <w:rPr>
          <w:spacing w:val="-3"/>
          <w:sz w:val="24"/>
        </w:rPr>
        <w:t>painter.</w:t>
      </w:r>
      <w:r>
        <w:rPr>
          <w:spacing w:val="-3"/>
          <w:sz w:val="24"/>
        </w:rPr>
        <w:tab/>
      </w:r>
      <w:r>
        <w:rPr>
          <w:sz w:val="24"/>
        </w:rPr>
        <w:t>B)</w:t>
      </w:r>
      <w:r>
        <w:rPr>
          <w:spacing w:val="-16"/>
          <w:sz w:val="24"/>
        </w:rPr>
        <w:t xml:space="preserve"> </w:t>
      </w:r>
      <w:r>
        <w:rPr>
          <w:sz w:val="24"/>
        </w:rPr>
        <w:t>A</w:t>
      </w:r>
      <w:r>
        <w:rPr>
          <w:spacing w:val="-15"/>
          <w:sz w:val="24"/>
        </w:rPr>
        <w:t xml:space="preserve"> </w:t>
      </w:r>
      <w:r>
        <w:rPr>
          <w:sz w:val="24"/>
        </w:rPr>
        <w:t>mechanic.</w:t>
      </w:r>
      <w:r>
        <w:rPr>
          <w:sz w:val="24"/>
        </w:rPr>
        <w:tab/>
      </w:r>
      <w:r>
        <w:rPr>
          <w:sz w:val="24"/>
        </w:rPr>
        <w:t>C)</w:t>
      </w:r>
      <w:r>
        <w:rPr>
          <w:spacing w:val="-14"/>
          <w:sz w:val="24"/>
        </w:rPr>
        <w:t xml:space="preserve"> </w:t>
      </w:r>
      <w:r>
        <w:rPr>
          <w:sz w:val="24"/>
        </w:rPr>
        <w:t>A</w:t>
      </w:r>
      <w:r>
        <w:rPr>
          <w:spacing w:val="-13"/>
          <w:sz w:val="24"/>
        </w:rPr>
        <w:t xml:space="preserve"> </w:t>
      </w:r>
      <w:r>
        <w:rPr>
          <w:spacing w:val="-3"/>
          <w:sz w:val="24"/>
        </w:rPr>
        <w:t>porter.</w:t>
      </w:r>
      <w:r>
        <w:rPr>
          <w:spacing w:val="-3"/>
          <w:sz w:val="24"/>
        </w:rPr>
        <w:tab/>
      </w:r>
      <w:r>
        <w:rPr>
          <w:sz w:val="24"/>
        </w:rPr>
        <w:t>D) A</w:t>
      </w:r>
      <w:r>
        <w:rPr>
          <w:spacing w:val="-28"/>
          <w:sz w:val="24"/>
        </w:rPr>
        <w:t xml:space="preserve"> </w:t>
      </w:r>
      <w:r>
        <w:rPr>
          <w:sz w:val="24"/>
        </w:rPr>
        <w:t>carpenter.</w:t>
      </w:r>
    </w:p>
    <w:p>
      <w:pPr>
        <w:pStyle w:val="7"/>
        <w:numPr>
          <w:ilvl w:val="0"/>
          <w:numId w:val="1"/>
        </w:numPr>
        <w:tabs>
          <w:tab w:val="left" w:pos="441"/>
          <w:tab w:val="left" w:pos="4353"/>
        </w:tabs>
        <w:spacing w:before="36" w:after="0" w:line="240" w:lineRule="auto"/>
        <w:ind w:left="440" w:right="0" w:hanging="227"/>
        <w:jc w:val="left"/>
      </w:pPr>
      <w:r>
        <w:rPr>
          <w:sz w:val="24"/>
        </w:rPr>
        <w:t>A) Look for a place near</w:t>
      </w:r>
      <w:r>
        <w:rPr>
          <w:spacing w:val="-9"/>
          <w:sz w:val="24"/>
        </w:rPr>
        <w:t xml:space="preserve"> </w:t>
      </w:r>
      <w:r>
        <w:rPr>
          <w:sz w:val="24"/>
        </w:rPr>
        <w:t>her</w:t>
      </w:r>
      <w:r>
        <w:rPr>
          <w:spacing w:val="-1"/>
          <w:sz w:val="24"/>
        </w:rPr>
        <w:t xml:space="preserve"> </w:t>
      </w:r>
      <w:r>
        <w:rPr>
          <w:sz w:val="24"/>
        </w:rPr>
        <w:t>office.</w:t>
      </w:r>
      <w:r>
        <w:rPr>
          <w:sz w:val="24"/>
        </w:rPr>
        <w:tab/>
      </w:r>
      <w:r>
        <w:rPr>
          <w:sz w:val="24"/>
        </w:rPr>
        <w:t>B) Find a new job down the</w:t>
      </w:r>
      <w:r>
        <w:rPr>
          <w:spacing w:val="-5"/>
          <w:sz w:val="24"/>
        </w:rPr>
        <w:t xml:space="preserve"> </w:t>
      </w:r>
      <w:r>
        <w:rPr>
          <w:sz w:val="24"/>
        </w:rPr>
        <w:t>street.</w:t>
      </w:r>
      <w:r>
        <w:t>C) Make</w:t>
      </w:r>
      <w:r>
        <w:rPr>
          <w:spacing w:val="-7"/>
        </w:rPr>
        <w:t xml:space="preserve"> </w:t>
      </w:r>
      <w:r>
        <w:t>inquiries</w:t>
      </w:r>
      <w:r>
        <w:rPr>
          <w:spacing w:val="-1"/>
        </w:rPr>
        <w:t xml:space="preserve"> </w:t>
      </w:r>
      <w:r>
        <w:t>elsewhere.</w:t>
      </w:r>
      <w:r>
        <w:tab/>
      </w:r>
      <w:r>
        <w:t>D) Rent the $600</w:t>
      </w:r>
      <w:r>
        <w:rPr>
          <w:spacing w:val="-3"/>
        </w:rPr>
        <w:t xml:space="preserve"> </w:t>
      </w:r>
      <w:r>
        <w:t>apartment.</w:t>
      </w:r>
    </w:p>
    <w:p>
      <w:pPr>
        <w:pStyle w:val="7"/>
        <w:numPr>
          <w:ilvl w:val="0"/>
          <w:numId w:val="1"/>
        </w:numPr>
        <w:tabs>
          <w:tab w:val="left" w:pos="441"/>
        </w:tabs>
        <w:spacing w:before="36" w:after="0" w:line="240" w:lineRule="auto"/>
        <w:ind w:left="440" w:right="0" w:hanging="227"/>
        <w:jc w:val="left"/>
        <w:rPr>
          <w:sz w:val="24"/>
        </w:rPr>
      </w:pPr>
      <w:r>
        <w:rPr>
          <w:sz w:val="24"/>
        </w:rPr>
        <w:t>A) He prefers to wear jeans with a larger</w:t>
      </w:r>
      <w:r>
        <w:rPr>
          <w:spacing w:val="-3"/>
          <w:sz w:val="24"/>
        </w:rPr>
        <w:t xml:space="preserve"> </w:t>
      </w:r>
      <w:r>
        <w:rPr>
          <w:sz w:val="24"/>
        </w:rPr>
        <w:t>waist.</w:t>
      </w:r>
    </w:p>
    <w:p>
      <w:pPr>
        <w:pStyle w:val="7"/>
        <w:numPr>
          <w:ilvl w:val="0"/>
          <w:numId w:val="2"/>
        </w:numPr>
        <w:tabs>
          <w:tab w:val="left" w:pos="634"/>
        </w:tabs>
        <w:spacing w:before="36" w:after="0" w:line="240" w:lineRule="auto"/>
        <w:ind w:left="633" w:right="0" w:hanging="300"/>
        <w:jc w:val="left"/>
        <w:rPr>
          <w:sz w:val="24"/>
        </w:rPr>
      </w:pPr>
      <w:r>
        <w:rPr>
          <w:sz w:val="24"/>
        </w:rPr>
        <w:t xml:space="preserve">He has been extremely busy </w:t>
      </w:r>
      <w:r>
        <w:rPr>
          <w:spacing w:val="-3"/>
          <w:sz w:val="24"/>
        </w:rPr>
        <w:t>recently.</w:t>
      </w:r>
    </w:p>
    <w:p>
      <w:pPr>
        <w:pStyle w:val="7"/>
        <w:numPr>
          <w:ilvl w:val="0"/>
          <w:numId w:val="2"/>
        </w:numPr>
        <w:tabs>
          <w:tab w:val="left" w:pos="634"/>
        </w:tabs>
        <w:spacing w:before="36" w:after="0" w:line="240" w:lineRule="auto"/>
        <w:ind w:left="633" w:right="0" w:hanging="300"/>
        <w:jc w:val="left"/>
        <w:rPr>
          <w:sz w:val="24"/>
        </w:rPr>
      </w:pPr>
      <w:r>
        <w:rPr>
          <w:sz w:val="24"/>
        </w:rPr>
        <w:t>He has gained some weight</w:t>
      </w:r>
      <w:r>
        <w:rPr>
          <w:spacing w:val="-3"/>
          <w:sz w:val="24"/>
        </w:rPr>
        <w:t xml:space="preserve"> lately.</w:t>
      </w:r>
    </w:p>
    <w:p>
      <w:pPr>
        <w:pStyle w:val="7"/>
        <w:numPr>
          <w:ilvl w:val="0"/>
          <w:numId w:val="2"/>
        </w:numPr>
        <w:tabs>
          <w:tab w:val="left" w:pos="646"/>
        </w:tabs>
        <w:spacing w:before="36" w:after="0" w:line="240" w:lineRule="auto"/>
        <w:ind w:left="646" w:right="0" w:hanging="312"/>
        <w:jc w:val="left"/>
        <w:rPr>
          <w:sz w:val="24"/>
        </w:rPr>
      </w:pPr>
      <w:r>
        <w:rPr>
          <w:sz w:val="24"/>
        </w:rPr>
        <w:t>He enjoyed going shopping with Jane</w:t>
      </w:r>
      <w:r>
        <w:rPr>
          <w:spacing w:val="-7"/>
          <w:sz w:val="24"/>
        </w:rPr>
        <w:t xml:space="preserve"> </w:t>
      </w:r>
      <w:r>
        <w:rPr>
          <w:sz w:val="24"/>
        </w:rPr>
        <w:t>yesterday.</w:t>
      </w:r>
    </w:p>
    <w:p>
      <w:pPr>
        <w:pStyle w:val="7"/>
        <w:numPr>
          <w:ilvl w:val="0"/>
          <w:numId w:val="1"/>
        </w:numPr>
        <w:tabs>
          <w:tab w:val="left" w:pos="441"/>
        </w:tabs>
        <w:spacing w:before="36" w:after="0" w:line="240" w:lineRule="auto"/>
        <w:ind w:left="440" w:right="0" w:hanging="227"/>
        <w:jc w:val="left"/>
        <w:rPr>
          <w:sz w:val="24"/>
        </w:rPr>
      </w:pPr>
      <w:r>
        <w:rPr>
          <w:sz w:val="24"/>
        </w:rPr>
        <w:t>A) The woman possesses a natural talent for</w:t>
      </w:r>
      <w:r>
        <w:rPr>
          <w:spacing w:val="-19"/>
          <w:sz w:val="24"/>
        </w:rPr>
        <w:t xml:space="preserve"> </w:t>
      </w:r>
      <w:r>
        <w:rPr>
          <w:sz w:val="24"/>
        </w:rPr>
        <w:t>art.</w:t>
      </w:r>
    </w:p>
    <w:p>
      <w:pPr>
        <w:pStyle w:val="7"/>
        <w:numPr>
          <w:ilvl w:val="0"/>
          <w:numId w:val="3"/>
        </w:numPr>
        <w:tabs>
          <w:tab w:val="left" w:pos="629"/>
        </w:tabs>
        <w:spacing w:before="36" w:after="0" w:line="240" w:lineRule="auto"/>
        <w:ind w:left="628" w:right="0" w:hanging="295"/>
        <w:jc w:val="left"/>
        <w:rPr>
          <w:sz w:val="24"/>
        </w:rPr>
      </w:pPr>
      <w:r>
        <w:rPr>
          <w:spacing w:val="-5"/>
          <w:sz w:val="24"/>
        </w:rPr>
        <w:t xml:space="preserve">Women </w:t>
      </w:r>
      <w:r>
        <w:rPr>
          <w:sz w:val="24"/>
        </w:rPr>
        <w:t>have a better artistic taste than</w:t>
      </w:r>
      <w:r>
        <w:rPr>
          <w:spacing w:val="-7"/>
          <w:sz w:val="24"/>
        </w:rPr>
        <w:t xml:space="preserve"> </w:t>
      </w:r>
      <w:r>
        <w:rPr>
          <w:sz w:val="24"/>
        </w:rPr>
        <w:t>men.</w:t>
      </w:r>
    </w:p>
    <w:p>
      <w:pPr>
        <w:pStyle w:val="7"/>
        <w:numPr>
          <w:ilvl w:val="0"/>
          <w:numId w:val="3"/>
        </w:numPr>
        <w:tabs>
          <w:tab w:val="left" w:pos="634"/>
        </w:tabs>
        <w:spacing w:before="36" w:after="0" w:line="240" w:lineRule="auto"/>
        <w:ind w:left="633" w:right="0" w:hanging="300"/>
        <w:jc w:val="left"/>
        <w:rPr>
          <w:sz w:val="24"/>
        </w:rPr>
      </w:pPr>
      <w:r>
        <w:rPr>
          <w:sz w:val="24"/>
        </w:rPr>
        <w:t>He isn’t good at abstract</w:t>
      </w:r>
      <w:r>
        <w:rPr>
          <w:spacing w:val="-13"/>
          <w:sz w:val="24"/>
        </w:rPr>
        <w:t xml:space="preserve"> </w:t>
      </w:r>
      <w:r>
        <w:rPr>
          <w:sz w:val="24"/>
        </w:rPr>
        <w:t>thinking.</w:t>
      </w:r>
    </w:p>
    <w:p>
      <w:pPr>
        <w:pStyle w:val="7"/>
        <w:numPr>
          <w:ilvl w:val="0"/>
          <w:numId w:val="3"/>
        </w:numPr>
        <w:tabs>
          <w:tab w:val="left" w:pos="646"/>
        </w:tabs>
        <w:spacing w:before="36" w:after="0" w:line="240" w:lineRule="auto"/>
        <w:ind w:left="646" w:right="0" w:hanging="312"/>
        <w:jc w:val="left"/>
        <w:rPr>
          <w:sz w:val="24"/>
        </w:rPr>
      </w:pPr>
      <w:r>
        <w:rPr>
          <w:sz w:val="24"/>
        </w:rPr>
        <w:t>He doesn’t like abstract</w:t>
      </w:r>
      <w:r>
        <w:rPr>
          <w:spacing w:val="-16"/>
          <w:sz w:val="24"/>
        </w:rPr>
        <w:t xml:space="preserve"> </w:t>
      </w:r>
      <w:r>
        <w:rPr>
          <w:sz w:val="24"/>
        </w:rPr>
        <w:t>paintings.</w:t>
      </w:r>
    </w:p>
    <w:p>
      <w:pPr>
        <w:pStyle w:val="7"/>
        <w:numPr>
          <w:ilvl w:val="0"/>
          <w:numId w:val="1"/>
        </w:numPr>
        <w:tabs>
          <w:tab w:val="left" w:pos="441"/>
        </w:tabs>
        <w:spacing w:before="37" w:after="0" w:line="240" w:lineRule="auto"/>
        <w:ind w:left="440" w:right="0" w:hanging="227"/>
        <w:jc w:val="left"/>
        <w:rPr>
          <w:sz w:val="24"/>
        </w:rPr>
      </w:pPr>
      <w:r>
        <w:rPr>
          <w:sz w:val="24"/>
        </w:rPr>
        <w:t>A) She couldn’t have left her notebook in the</w:t>
      </w:r>
      <w:r>
        <w:rPr>
          <w:spacing w:val="-6"/>
          <w:sz w:val="24"/>
        </w:rPr>
        <w:t xml:space="preserve"> </w:t>
      </w:r>
      <w:r>
        <w:rPr>
          <w:spacing w:val="-3"/>
          <w:sz w:val="24"/>
        </w:rPr>
        <w:t>library.</w:t>
      </w:r>
    </w:p>
    <w:p>
      <w:pPr>
        <w:pStyle w:val="7"/>
        <w:numPr>
          <w:ilvl w:val="0"/>
          <w:numId w:val="4"/>
        </w:numPr>
        <w:tabs>
          <w:tab w:val="left" w:pos="634"/>
        </w:tabs>
        <w:spacing w:before="36" w:after="0" w:line="240" w:lineRule="auto"/>
        <w:ind w:left="633" w:right="0" w:hanging="300"/>
        <w:jc w:val="left"/>
        <w:rPr>
          <w:sz w:val="24"/>
        </w:rPr>
      </w:pPr>
      <w:r>
        <w:rPr>
          <w:sz w:val="24"/>
        </w:rPr>
        <w:t>She may have put her notebook amid the</w:t>
      </w:r>
      <w:r>
        <w:rPr>
          <w:spacing w:val="-6"/>
          <w:sz w:val="24"/>
        </w:rPr>
        <w:t xml:space="preserve"> </w:t>
      </w:r>
      <w:r>
        <w:rPr>
          <w:sz w:val="24"/>
        </w:rPr>
        <w:t>journals.</w:t>
      </w:r>
    </w:p>
    <w:p>
      <w:pPr>
        <w:pStyle w:val="7"/>
        <w:numPr>
          <w:ilvl w:val="0"/>
          <w:numId w:val="4"/>
        </w:numPr>
        <w:tabs>
          <w:tab w:val="left" w:pos="634"/>
        </w:tabs>
        <w:spacing w:before="36" w:after="0" w:line="240" w:lineRule="auto"/>
        <w:ind w:left="633" w:right="0" w:hanging="300"/>
        <w:jc w:val="left"/>
        <w:rPr>
          <w:sz w:val="24"/>
        </w:rPr>
      </w:pPr>
      <w:r>
        <w:rPr>
          <w:sz w:val="24"/>
        </w:rPr>
        <w:t>She should have made careful notes while doing</w:t>
      </w:r>
      <w:r>
        <w:rPr>
          <w:spacing w:val="-9"/>
          <w:sz w:val="24"/>
        </w:rPr>
        <w:t xml:space="preserve"> </w:t>
      </w:r>
      <w:r>
        <w:rPr>
          <w:sz w:val="24"/>
        </w:rPr>
        <w:t>reading.</w:t>
      </w:r>
    </w:p>
    <w:p>
      <w:pPr>
        <w:pStyle w:val="7"/>
        <w:numPr>
          <w:ilvl w:val="0"/>
          <w:numId w:val="4"/>
        </w:numPr>
        <w:tabs>
          <w:tab w:val="left" w:pos="646"/>
        </w:tabs>
        <w:spacing w:before="36" w:after="0" w:line="240" w:lineRule="auto"/>
        <w:ind w:left="646" w:right="0" w:hanging="312"/>
        <w:jc w:val="left"/>
        <w:rPr>
          <w:sz w:val="24"/>
        </w:rPr>
      </w:pPr>
      <w:r>
        <w:rPr>
          <w:sz w:val="24"/>
        </w:rPr>
        <w:t>She shouldn’t have read his notes without his knowing</w:t>
      </w:r>
      <w:r>
        <w:rPr>
          <w:spacing w:val="-5"/>
          <w:sz w:val="24"/>
        </w:rPr>
        <w:t xml:space="preserve"> </w:t>
      </w:r>
      <w:r>
        <w:rPr>
          <w:sz w:val="24"/>
        </w:rPr>
        <w:t>it.</w:t>
      </w:r>
    </w:p>
    <w:p>
      <w:pPr>
        <w:pStyle w:val="7"/>
        <w:numPr>
          <w:ilvl w:val="0"/>
          <w:numId w:val="1"/>
        </w:numPr>
        <w:tabs>
          <w:tab w:val="left" w:pos="441"/>
          <w:tab w:val="left" w:pos="4353"/>
        </w:tabs>
        <w:spacing w:before="36" w:after="0" w:line="240" w:lineRule="auto"/>
        <w:ind w:left="440" w:right="0" w:hanging="227"/>
        <w:jc w:val="left"/>
      </w:pPr>
      <w:r>
        <w:rPr>
          <w:sz w:val="24"/>
        </w:rPr>
        <w:t>A) She wants to get</w:t>
      </w:r>
      <w:r>
        <w:rPr>
          <w:spacing w:val="-7"/>
          <w:sz w:val="24"/>
        </w:rPr>
        <w:t xml:space="preserve"> </w:t>
      </w:r>
      <w:r>
        <w:rPr>
          <w:sz w:val="24"/>
        </w:rPr>
        <w:t>some</w:t>
      </w:r>
      <w:r>
        <w:rPr>
          <w:spacing w:val="-3"/>
          <w:sz w:val="24"/>
        </w:rPr>
        <w:t xml:space="preserve"> </w:t>
      </w:r>
      <w:r>
        <w:rPr>
          <w:sz w:val="24"/>
        </w:rPr>
        <w:t>sleep.</w:t>
      </w:r>
      <w:r>
        <w:rPr>
          <w:sz w:val="24"/>
        </w:rPr>
        <w:tab/>
      </w:r>
      <w:r>
        <w:rPr>
          <w:sz w:val="24"/>
        </w:rPr>
        <w:t>B) She needs time to write a</w:t>
      </w:r>
      <w:r>
        <w:rPr>
          <w:spacing w:val="-5"/>
          <w:sz w:val="24"/>
        </w:rPr>
        <w:t xml:space="preserve"> </w:t>
      </w:r>
      <w:r>
        <w:rPr>
          <w:spacing w:val="-3"/>
          <w:sz w:val="24"/>
        </w:rPr>
        <w:t>paper.</w:t>
      </w:r>
      <w:r>
        <w:t>C) She has a literature class</w:t>
      </w:r>
      <w:r>
        <w:rPr>
          <w:spacing w:val="-12"/>
        </w:rPr>
        <w:t xml:space="preserve"> </w:t>
      </w:r>
      <w:r>
        <w:t>to</w:t>
      </w:r>
      <w:r>
        <w:rPr>
          <w:spacing w:val="-1"/>
        </w:rPr>
        <w:t xml:space="preserve"> </w:t>
      </w:r>
      <w:r>
        <w:t>attend.</w:t>
      </w:r>
      <w:r>
        <w:tab/>
      </w:r>
      <w:r>
        <w:t>D) She is troubled by her sleep</w:t>
      </w:r>
      <w:r>
        <w:rPr>
          <w:spacing w:val="-4"/>
        </w:rPr>
        <w:t xml:space="preserve"> </w:t>
      </w:r>
      <w:r>
        <w:t>problem.</w:t>
      </w:r>
    </w:p>
    <w:p>
      <w:pPr>
        <w:pStyle w:val="7"/>
        <w:numPr>
          <w:ilvl w:val="0"/>
          <w:numId w:val="1"/>
        </w:numPr>
        <w:tabs>
          <w:tab w:val="left" w:pos="441"/>
        </w:tabs>
        <w:spacing w:before="36" w:after="0" w:line="240" w:lineRule="auto"/>
        <w:ind w:left="440" w:right="0" w:hanging="227"/>
        <w:jc w:val="left"/>
        <w:rPr>
          <w:sz w:val="24"/>
        </w:rPr>
      </w:pPr>
      <w:r>
        <w:rPr>
          <w:sz w:val="24"/>
        </w:rPr>
        <w:t>A) He is confident he will get the</w:t>
      </w:r>
      <w:r>
        <w:rPr>
          <w:spacing w:val="-6"/>
          <w:sz w:val="24"/>
        </w:rPr>
        <w:t xml:space="preserve"> </w:t>
      </w:r>
      <w:r>
        <w:rPr>
          <w:sz w:val="24"/>
        </w:rPr>
        <w:t>job.</w:t>
      </w:r>
    </w:p>
    <w:p>
      <w:pPr>
        <w:pStyle w:val="7"/>
        <w:numPr>
          <w:ilvl w:val="0"/>
          <w:numId w:val="5"/>
        </w:numPr>
        <w:tabs>
          <w:tab w:val="left" w:pos="754"/>
        </w:tabs>
        <w:spacing w:before="36" w:after="0" w:line="240" w:lineRule="auto"/>
        <w:ind w:left="753" w:right="0" w:hanging="300"/>
        <w:jc w:val="left"/>
        <w:rPr>
          <w:sz w:val="24"/>
        </w:rPr>
      </w:pPr>
      <w:r>
        <w:rPr>
          <w:sz w:val="24"/>
        </w:rPr>
        <w:t>His chance of getting the job is</w:t>
      </w:r>
      <w:r>
        <w:rPr>
          <w:spacing w:val="-1"/>
          <w:sz w:val="24"/>
        </w:rPr>
        <w:t xml:space="preserve"> </w:t>
      </w:r>
      <w:r>
        <w:rPr>
          <w:sz w:val="24"/>
        </w:rPr>
        <w:t>slim.</w:t>
      </w:r>
    </w:p>
    <w:p>
      <w:pPr>
        <w:pStyle w:val="7"/>
        <w:numPr>
          <w:ilvl w:val="0"/>
          <w:numId w:val="5"/>
        </w:numPr>
        <w:tabs>
          <w:tab w:val="left" w:pos="754"/>
        </w:tabs>
        <w:spacing w:before="36" w:after="0" w:line="240" w:lineRule="auto"/>
        <w:ind w:left="753" w:right="0" w:hanging="300"/>
        <w:jc w:val="left"/>
        <w:rPr>
          <w:sz w:val="24"/>
        </w:rPr>
      </w:pPr>
      <w:r>
        <w:rPr>
          <w:sz w:val="24"/>
        </w:rPr>
        <w:t>It isn’t easy to find a qualified sales</w:t>
      </w:r>
      <w:r>
        <w:rPr>
          <w:spacing w:val="-5"/>
          <w:sz w:val="24"/>
        </w:rPr>
        <w:t xml:space="preserve"> </w:t>
      </w:r>
      <w:r>
        <w:rPr>
          <w:sz w:val="24"/>
        </w:rPr>
        <w:t>manager.</w:t>
      </w:r>
    </w:p>
    <w:p>
      <w:pPr>
        <w:pStyle w:val="7"/>
        <w:numPr>
          <w:ilvl w:val="0"/>
          <w:numId w:val="5"/>
        </w:numPr>
        <w:tabs>
          <w:tab w:val="left" w:pos="762"/>
        </w:tabs>
        <w:spacing w:before="36" w:after="0" w:line="240" w:lineRule="auto"/>
        <w:ind w:left="761" w:right="0" w:hanging="308"/>
        <w:jc w:val="left"/>
        <w:rPr>
          <w:sz w:val="24"/>
        </w:rPr>
      </w:pPr>
      <w:r>
        <w:rPr>
          <w:sz w:val="24"/>
        </w:rPr>
        <w:t>The interview didn’t go as well as he</w:t>
      </w:r>
      <w:r>
        <w:rPr>
          <w:spacing w:val="-4"/>
          <w:sz w:val="24"/>
        </w:rPr>
        <w:t xml:space="preserve"> </w:t>
      </w:r>
      <w:bookmarkStart w:id="8" w:name="_GoBack"/>
      <w:bookmarkEnd w:id="8"/>
      <w:r>
        <w:rPr>
          <w:sz w:val="24"/>
        </w:rPr>
        <w:t>expected</w:t>
      </w:r>
    </w:p>
    <w:p>
      <w:pPr>
        <w:pStyle w:val="7"/>
        <w:numPr>
          <w:ilvl w:val="0"/>
          <w:numId w:val="5"/>
        </w:numPr>
        <w:tabs>
          <w:tab w:val="left" w:pos="762"/>
        </w:tabs>
        <w:spacing w:before="36" w:after="0" w:line="240" w:lineRule="auto"/>
        <w:ind w:left="761" w:right="0" w:hanging="308"/>
        <w:jc w:val="left"/>
        <w:rPr>
          <w:sz w:val="24"/>
        </w:rPr>
        <w:sectPr>
          <w:footerReference r:id="rId5" w:type="default"/>
          <w:type w:val="continuous"/>
          <w:pgSz w:w="10320" w:h="14580"/>
          <w:pgMar w:top="1000" w:right="720" w:bottom="1240" w:left="640" w:header="720" w:footer="1059" w:gutter="0"/>
          <w:pgNumType w:start="1"/>
          <w:cols w:space="720" w:num="1"/>
        </w:sectPr>
      </w:pPr>
    </w:p>
    <w:p>
      <w:pPr>
        <w:pStyle w:val="2"/>
        <w:spacing w:before="72"/>
        <w:ind w:left="0" w:leftChars="0" w:firstLine="0" w:firstLineChars="0"/>
      </w:pPr>
      <w:r>
        <w:t>Questions 9 to 11 are based on the conversation you have just heard.</w:t>
      </w:r>
    </w:p>
    <w:p>
      <w:pPr>
        <w:pStyle w:val="7"/>
        <w:numPr>
          <w:ilvl w:val="0"/>
          <w:numId w:val="1"/>
        </w:numPr>
        <w:tabs>
          <w:tab w:val="left" w:pos="441"/>
        </w:tabs>
        <w:spacing w:before="36" w:after="0" w:line="240" w:lineRule="auto"/>
        <w:ind w:left="440" w:right="0" w:hanging="227"/>
        <w:jc w:val="left"/>
        <w:rPr>
          <w:sz w:val="24"/>
        </w:rPr>
      </w:pPr>
      <w:r>
        <w:rPr>
          <w:sz w:val="24"/>
        </w:rPr>
        <w:t>A) She is an American</w:t>
      </w:r>
      <w:r>
        <w:rPr>
          <w:spacing w:val="-15"/>
          <w:sz w:val="24"/>
        </w:rPr>
        <w:t xml:space="preserve"> </w:t>
      </w:r>
      <w:r>
        <w:rPr>
          <w:sz w:val="24"/>
        </w:rPr>
        <w:t>citizen.</w:t>
      </w:r>
    </w:p>
    <w:p>
      <w:pPr>
        <w:pStyle w:val="7"/>
        <w:numPr>
          <w:ilvl w:val="0"/>
          <w:numId w:val="6"/>
        </w:numPr>
        <w:tabs>
          <w:tab w:val="left" w:pos="634"/>
        </w:tabs>
        <w:spacing w:before="36" w:after="0" w:line="240" w:lineRule="auto"/>
        <w:ind w:left="633" w:right="0" w:hanging="300"/>
        <w:jc w:val="left"/>
        <w:rPr>
          <w:sz w:val="24"/>
        </w:rPr>
      </w:pPr>
      <w:r>
        <w:rPr>
          <w:sz w:val="24"/>
        </w:rPr>
        <w:t>She is a Canadian who lives in</w:t>
      </w:r>
      <w:r>
        <w:rPr>
          <w:spacing w:val="-28"/>
          <w:sz w:val="24"/>
        </w:rPr>
        <w:t xml:space="preserve"> </w:t>
      </w:r>
      <w:r>
        <w:rPr>
          <w:sz w:val="24"/>
        </w:rPr>
        <w:t>America.</w:t>
      </w:r>
    </w:p>
    <w:p>
      <w:pPr>
        <w:pStyle w:val="7"/>
        <w:numPr>
          <w:ilvl w:val="0"/>
          <w:numId w:val="6"/>
        </w:numPr>
        <w:tabs>
          <w:tab w:val="left" w:pos="634"/>
        </w:tabs>
        <w:spacing w:before="36" w:after="0" w:line="240" w:lineRule="auto"/>
        <w:ind w:left="633" w:right="0" w:hanging="300"/>
        <w:jc w:val="left"/>
        <w:rPr>
          <w:sz w:val="24"/>
        </w:rPr>
      </w:pPr>
      <w:r>
        <w:rPr>
          <w:sz w:val="24"/>
        </w:rPr>
        <w:t>She is an Italian who works in</w:t>
      </w:r>
      <w:r>
        <w:rPr>
          <w:spacing w:val="-27"/>
          <w:sz w:val="24"/>
        </w:rPr>
        <w:t xml:space="preserve"> </w:t>
      </w:r>
      <w:r>
        <w:rPr>
          <w:sz w:val="24"/>
        </w:rPr>
        <w:t>America.</w:t>
      </w:r>
    </w:p>
    <w:p>
      <w:pPr>
        <w:pStyle w:val="7"/>
        <w:numPr>
          <w:ilvl w:val="0"/>
          <w:numId w:val="6"/>
        </w:numPr>
        <w:tabs>
          <w:tab w:val="left" w:pos="646"/>
        </w:tabs>
        <w:spacing w:before="36" w:after="0" w:line="240" w:lineRule="auto"/>
        <w:ind w:left="646" w:right="0" w:hanging="312"/>
        <w:jc w:val="left"/>
        <w:rPr>
          <w:sz w:val="24"/>
        </w:rPr>
      </w:pPr>
      <w:r>
        <w:rPr>
          <w:sz w:val="24"/>
        </w:rPr>
        <w:t>She is a Canadian who is travelling in</w:t>
      </w:r>
      <w:r>
        <w:rPr>
          <w:spacing w:val="-14"/>
          <w:sz w:val="24"/>
        </w:rPr>
        <w:t xml:space="preserve"> </w:t>
      </w:r>
      <w:r>
        <w:rPr>
          <w:sz w:val="24"/>
        </w:rPr>
        <w:t>America.</w:t>
      </w:r>
    </w:p>
    <w:p>
      <w:pPr>
        <w:pStyle w:val="7"/>
        <w:numPr>
          <w:ilvl w:val="0"/>
          <w:numId w:val="1"/>
        </w:numPr>
        <w:tabs>
          <w:tab w:val="left" w:pos="456"/>
          <w:tab w:val="left" w:pos="4353"/>
        </w:tabs>
        <w:spacing w:before="36" w:after="0" w:line="240" w:lineRule="auto"/>
        <w:ind w:left="455" w:right="0" w:hanging="349"/>
        <w:jc w:val="left"/>
      </w:pPr>
      <w:r>
        <w:rPr>
          <w:sz w:val="24"/>
        </w:rPr>
        <w:t xml:space="preserve">A) </w:t>
      </w:r>
      <w:r>
        <w:rPr>
          <w:spacing w:val="-9"/>
          <w:sz w:val="24"/>
        </w:rPr>
        <w:t xml:space="preserve">To </w:t>
      </w:r>
      <w:r>
        <w:rPr>
          <w:sz w:val="24"/>
        </w:rPr>
        <w:t>the</w:t>
      </w:r>
      <w:r>
        <w:rPr>
          <w:spacing w:val="-1"/>
          <w:sz w:val="24"/>
        </w:rPr>
        <w:t xml:space="preserve"> </w:t>
      </w:r>
      <w:r>
        <w:rPr>
          <w:sz w:val="24"/>
        </w:rPr>
        <w:t>department</w:t>
      </w:r>
      <w:r>
        <w:rPr>
          <w:spacing w:val="-3"/>
          <w:sz w:val="24"/>
        </w:rPr>
        <w:t xml:space="preserve"> </w:t>
      </w:r>
      <w:r>
        <w:rPr>
          <w:sz w:val="24"/>
        </w:rPr>
        <w:t>store.</w:t>
      </w:r>
      <w:r>
        <w:rPr>
          <w:sz w:val="24"/>
        </w:rPr>
        <w:tab/>
      </w:r>
      <w:r>
        <w:rPr>
          <w:sz w:val="24"/>
        </w:rPr>
        <w:t xml:space="preserve">B) </w:t>
      </w:r>
      <w:r>
        <w:rPr>
          <w:spacing w:val="-9"/>
          <w:sz w:val="24"/>
        </w:rPr>
        <w:t xml:space="preserve">To </w:t>
      </w:r>
      <w:r>
        <w:rPr>
          <w:sz w:val="24"/>
        </w:rPr>
        <w:t>the police</w:t>
      </w:r>
      <w:r>
        <w:rPr>
          <w:spacing w:val="2"/>
          <w:sz w:val="24"/>
        </w:rPr>
        <w:t xml:space="preserve"> </w:t>
      </w:r>
      <w:r>
        <w:rPr>
          <w:sz w:val="24"/>
        </w:rPr>
        <w:t>station.</w:t>
      </w:r>
      <w:r>
        <w:t xml:space="preserve">C) </w:t>
      </w:r>
      <w:r>
        <w:rPr>
          <w:spacing w:val="-9"/>
        </w:rPr>
        <w:t>To</w:t>
      </w:r>
      <w:r>
        <w:rPr>
          <w:spacing w:val="-6"/>
        </w:rPr>
        <w:t xml:space="preserve"> </w:t>
      </w:r>
      <w:r>
        <w:t>the</w:t>
      </w:r>
      <w:r>
        <w:rPr>
          <w:spacing w:val="-2"/>
        </w:rPr>
        <w:t xml:space="preserve"> </w:t>
      </w:r>
      <w:r>
        <w:t>bank.</w:t>
      </w:r>
      <w:r>
        <w:tab/>
      </w:r>
      <w:r>
        <w:t xml:space="preserve">D) </w:t>
      </w:r>
      <w:r>
        <w:rPr>
          <w:spacing w:val="-9"/>
        </w:rPr>
        <w:t xml:space="preserve">To </w:t>
      </w:r>
      <w:r>
        <w:t>the immigration</w:t>
      </w:r>
      <w:r>
        <w:rPr>
          <w:spacing w:val="3"/>
        </w:rPr>
        <w:t xml:space="preserve"> </w:t>
      </w:r>
      <w:r>
        <w:t>Office.</w:t>
      </w:r>
    </w:p>
    <w:p>
      <w:pPr>
        <w:pStyle w:val="7"/>
        <w:numPr>
          <w:ilvl w:val="0"/>
          <w:numId w:val="1"/>
        </w:numPr>
        <w:tabs>
          <w:tab w:val="left" w:pos="447"/>
        </w:tabs>
        <w:spacing w:before="36" w:after="0" w:line="240" w:lineRule="auto"/>
        <w:ind w:left="446" w:right="0" w:hanging="340"/>
        <w:jc w:val="left"/>
        <w:rPr>
          <w:sz w:val="24"/>
        </w:rPr>
      </w:pPr>
      <w:r>
        <w:rPr>
          <w:sz w:val="24"/>
        </w:rPr>
        <w:t>A) When she was looking around in the</w:t>
      </w:r>
      <w:r>
        <w:rPr>
          <w:spacing w:val="-9"/>
          <w:sz w:val="24"/>
        </w:rPr>
        <w:t xml:space="preserve"> </w:t>
      </w:r>
      <w:r>
        <w:rPr>
          <w:sz w:val="24"/>
        </w:rPr>
        <w:t>store.</w:t>
      </w:r>
    </w:p>
    <w:p>
      <w:pPr>
        <w:pStyle w:val="7"/>
        <w:numPr>
          <w:ilvl w:val="0"/>
          <w:numId w:val="7"/>
        </w:numPr>
        <w:tabs>
          <w:tab w:val="left" w:pos="629"/>
        </w:tabs>
        <w:spacing w:before="36" w:after="0" w:line="240" w:lineRule="auto"/>
        <w:ind w:left="628" w:right="0" w:hanging="295"/>
        <w:jc w:val="left"/>
        <w:rPr>
          <w:sz w:val="24"/>
        </w:rPr>
      </w:pPr>
      <w:r>
        <w:rPr>
          <w:sz w:val="24"/>
        </w:rPr>
        <w:t>When she was trying the dress</w:t>
      </w:r>
      <w:r>
        <w:rPr>
          <w:spacing w:val="-2"/>
          <w:sz w:val="24"/>
        </w:rPr>
        <w:t xml:space="preserve"> </w:t>
      </w:r>
      <w:r>
        <w:rPr>
          <w:sz w:val="24"/>
        </w:rPr>
        <w:t>on.</w:t>
      </w:r>
    </w:p>
    <w:p>
      <w:pPr>
        <w:pStyle w:val="7"/>
        <w:numPr>
          <w:ilvl w:val="0"/>
          <w:numId w:val="7"/>
        </w:numPr>
        <w:tabs>
          <w:tab w:val="left" w:pos="629"/>
        </w:tabs>
        <w:spacing w:before="36" w:after="0" w:line="240" w:lineRule="auto"/>
        <w:ind w:left="628" w:right="0" w:hanging="295"/>
        <w:jc w:val="left"/>
        <w:rPr>
          <w:sz w:val="24"/>
        </w:rPr>
      </w:pPr>
      <w:r>
        <w:rPr>
          <w:sz w:val="24"/>
        </w:rPr>
        <w:t>When she was</w:t>
      </w:r>
      <w:r>
        <w:rPr>
          <w:spacing w:val="-1"/>
          <w:sz w:val="24"/>
        </w:rPr>
        <w:t xml:space="preserve"> </w:t>
      </w:r>
      <w:r>
        <w:rPr>
          <w:sz w:val="24"/>
        </w:rPr>
        <w:t>paying.</w:t>
      </w:r>
    </w:p>
    <w:p>
      <w:pPr>
        <w:pStyle w:val="7"/>
        <w:numPr>
          <w:ilvl w:val="0"/>
          <w:numId w:val="7"/>
        </w:numPr>
        <w:tabs>
          <w:tab w:val="left" w:pos="642"/>
        </w:tabs>
        <w:spacing w:before="36" w:after="0" w:line="240" w:lineRule="auto"/>
        <w:ind w:left="641" w:right="0" w:hanging="308"/>
        <w:jc w:val="left"/>
        <w:rPr>
          <w:sz w:val="24"/>
        </w:rPr>
      </w:pPr>
      <w:r>
        <w:rPr>
          <w:sz w:val="24"/>
        </w:rPr>
        <w:t>When she was driving back</w:t>
      </w:r>
      <w:r>
        <w:rPr>
          <w:spacing w:val="-3"/>
          <w:sz w:val="24"/>
        </w:rPr>
        <w:t xml:space="preserve"> </w:t>
      </w:r>
      <w:r>
        <w:rPr>
          <w:sz w:val="24"/>
        </w:rPr>
        <w:t>home.</w:t>
      </w:r>
    </w:p>
    <w:p>
      <w:pPr>
        <w:pStyle w:val="3"/>
        <w:spacing w:before="3"/>
        <w:rPr>
          <w:sz w:val="30"/>
        </w:rPr>
      </w:pPr>
    </w:p>
    <w:p>
      <w:pPr>
        <w:pStyle w:val="2"/>
      </w:pPr>
      <w:r>
        <w:t>Questions 12 to 15 are based on the conversation you have just heard.</w:t>
      </w:r>
    </w:p>
    <w:p>
      <w:pPr>
        <w:pStyle w:val="7"/>
        <w:numPr>
          <w:ilvl w:val="0"/>
          <w:numId w:val="1"/>
        </w:numPr>
        <w:tabs>
          <w:tab w:val="left" w:pos="561"/>
          <w:tab w:val="left" w:pos="4353"/>
        </w:tabs>
        <w:spacing w:before="36" w:after="0" w:line="240" w:lineRule="auto"/>
        <w:ind w:left="560" w:right="0" w:hanging="347"/>
        <w:jc w:val="left"/>
      </w:pPr>
      <w:r>
        <w:rPr>
          <w:sz w:val="24"/>
        </w:rPr>
        <w:t>A) Buy</w:t>
      </w:r>
      <w:r>
        <w:rPr>
          <w:spacing w:val="-7"/>
          <w:sz w:val="24"/>
        </w:rPr>
        <w:t xml:space="preserve"> </w:t>
      </w:r>
      <w:r>
        <w:rPr>
          <w:sz w:val="24"/>
        </w:rPr>
        <w:t>a</w:t>
      </w:r>
      <w:r>
        <w:rPr>
          <w:spacing w:val="-5"/>
          <w:sz w:val="24"/>
        </w:rPr>
        <w:t xml:space="preserve"> </w:t>
      </w:r>
      <w:r>
        <w:rPr>
          <w:sz w:val="24"/>
        </w:rPr>
        <w:t>tractor.</w:t>
      </w:r>
      <w:r>
        <w:rPr>
          <w:sz w:val="24"/>
        </w:rPr>
        <w:tab/>
      </w:r>
      <w:r>
        <w:rPr>
          <w:sz w:val="24"/>
        </w:rPr>
        <w:t>B) Fix a</w:t>
      </w:r>
      <w:r>
        <w:rPr>
          <w:spacing w:val="-2"/>
          <w:sz w:val="24"/>
        </w:rPr>
        <w:t xml:space="preserve"> </w:t>
      </w:r>
      <w:r>
        <w:rPr>
          <w:sz w:val="24"/>
        </w:rPr>
        <w:t>house.</w:t>
      </w:r>
      <w:r>
        <w:t>C) See a piece</w:t>
      </w:r>
      <w:r>
        <w:rPr>
          <w:spacing w:val="-3"/>
        </w:rPr>
        <w:t xml:space="preserve"> </w:t>
      </w:r>
      <w:r>
        <w:t xml:space="preserve">of </w:t>
      </w:r>
      <w:r>
        <w:rPr>
          <w:spacing w:val="-3"/>
        </w:rPr>
        <w:t>property.</w:t>
      </w:r>
      <w:r>
        <w:rPr>
          <w:spacing w:val="-3"/>
        </w:rPr>
        <w:tab/>
      </w:r>
      <w:r>
        <w:t>D) Sing a business</w:t>
      </w:r>
      <w:r>
        <w:rPr>
          <w:spacing w:val="-1"/>
        </w:rPr>
        <w:t xml:space="preserve"> </w:t>
      </w:r>
      <w:r>
        <w:t>contract.</w:t>
      </w:r>
    </w:p>
    <w:p>
      <w:pPr>
        <w:pStyle w:val="7"/>
        <w:numPr>
          <w:ilvl w:val="0"/>
          <w:numId w:val="1"/>
        </w:numPr>
        <w:tabs>
          <w:tab w:val="left" w:pos="347"/>
        </w:tabs>
        <w:spacing w:before="36" w:after="0" w:line="240" w:lineRule="auto"/>
        <w:ind w:left="560" w:right="4002" w:hanging="561"/>
        <w:jc w:val="right"/>
        <w:rPr>
          <w:sz w:val="24"/>
        </w:rPr>
      </w:pPr>
      <w:r>
        <w:rPr>
          <w:sz w:val="24"/>
        </w:rPr>
        <w:t>A) It is only forty miles form where they</w:t>
      </w:r>
      <w:r>
        <w:rPr>
          <w:spacing w:val="-16"/>
          <w:sz w:val="24"/>
        </w:rPr>
        <w:t xml:space="preserve"> </w:t>
      </w:r>
      <w:r>
        <w:rPr>
          <w:sz w:val="24"/>
        </w:rPr>
        <w:t>live.</w:t>
      </w:r>
    </w:p>
    <w:p>
      <w:pPr>
        <w:pStyle w:val="7"/>
        <w:numPr>
          <w:ilvl w:val="0"/>
          <w:numId w:val="8"/>
        </w:numPr>
        <w:tabs>
          <w:tab w:val="left" w:pos="300"/>
        </w:tabs>
        <w:spacing w:before="36" w:after="0" w:line="240" w:lineRule="auto"/>
        <w:ind w:left="693" w:right="4063" w:hanging="694"/>
        <w:jc w:val="right"/>
        <w:rPr>
          <w:sz w:val="24"/>
        </w:rPr>
      </w:pPr>
      <w:r>
        <w:rPr>
          <w:sz w:val="24"/>
        </w:rPr>
        <w:t>It is a small one with a two-bedroom</w:t>
      </w:r>
      <w:r>
        <w:rPr>
          <w:spacing w:val="-14"/>
          <w:sz w:val="24"/>
        </w:rPr>
        <w:t xml:space="preserve"> </w:t>
      </w:r>
      <w:r>
        <w:rPr>
          <w:sz w:val="24"/>
        </w:rPr>
        <w:t>house.</w:t>
      </w:r>
    </w:p>
    <w:p>
      <w:pPr>
        <w:pStyle w:val="7"/>
        <w:numPr>
          <w:ilvl w:val="0"/>
          <w:numId w:val="8"/>
        </w:numPr>
        <w:tabs>
          <w:tab w:val="left" w:pos="300"/>
        </w:tabs>
        <w:spacing w:before="36" w:after="0" w:line="240" w:lineRule="auto"/>
        <w:ind w:left="693" w:right="3967" w:hanging="694"/>
        <w:jc w:val="right"/>
        <w:rPr>
          <w:sz w:val="24"/>
        </w:rPr>
      </w:pPr>
      <w:r>
        <w:rPr>
          <w:sz w:val="24"/>
        </w:rPr>
        <w:t>It was bought at a price lower than</w:t>
      </w:r>
      <w:r>
        <w:rPr>
          <w:spacing w:val="-12"/>
          <w:sz w:val="24"/>
        </w:rPr>
        <w:t xml:space="preserve"> </w:t>
      </w:r>
      <w:r>
        <w:rPr>
          <w:sz w:val="24"/>
        </w:rPr>
        <w:t>expected.</w:t>
      </w:r>
    </w:p>
    <w:p>
      <w:pPr>
        <w:pStyle w:val="7"/>
        <w:numPr>
          <w:ilvl w:val="0"/>
          <w:numId w:val="8"/>
        </w:numPr>
        <w:tabs>
          <w:tab w:val="left" w:pos="312"/>
        </w:tabs>
        <w:spacing w:before="36" w:after="0" w:line="240" w:lineRule="auto"/>
        <w:ind w:left="706" w:right="4155" w:hanging="706"/>
        <w:jc w:val="right"/>
        <w:rPr>
          <w:sz w:val="24"/>
        </w:rPr>
      </w:pPr>
      <w:r>
        <w:rPr>
          <w:sz w:val="24"/>
        </w:rPr>
        <w:t>It has a large garden with fresh</w:t>
      </w:r>
      <w:r>
        <w:rPr>
          <w:spacing w:val="-20"/>
          <w:sz w:val="24"/>
        </w:rPr>
        <w:t xml:space="preserve"> </w:t>
      </w:r>
      <w:r>
        <w:rPr>
          <w:sz w:val="24"/>
        </w:rPr>
        <w:t>vegetables.</w:t>
      </w:r>
    </w:p>
    <w:p>
      <w:pPr>
        <w:pStyle w:val="7"/>
        <w:numPr>
          <w:ilvl w:val="0"/>
          <w:numId w:val="1"/>
        </w:numPr>
        <w:tabs>
          <w:tab w:val="left" w:pos="347"/>
        </w:tabs>
        <w:spacing w:before="36" w:after="0" w:line="240" w:lineRule="auto"/>
        <w:ind w:left="560" w:right="4140" w:hanging="561"/>
        <w:jc w:val="right"/>
        <w:rPr>
          <w:sz w:val="24"/>
        </w:rPr>
      </w:pPr>
      <w:r>
        <w:rPr>
          <w:sz w:val="24"/>
        </w:rPr>
        <w:t>A) Growing potatoes will involve less</w:t>
      </w:r>
      <w:r>
        <w:rPr>
          <w:spacing w:val="-9"/>
          <w:sz w:val="24"/>
        </w:rPr>
        <w:t xml:space="preserve"> </w:t>
      </w:r>
      <w:r>
        <w:rPr>
          <w:spacing w:val="-3"/>
          <w:sz w:val="24"/>
        </w:rPr>
        <w:t>labor.</w:t>
      </w:r>
    </w:p>
    <w:p>
      <w:pPr>
        <w:pStyle w:val="7"/>
        <w:numPr>
          <w:ilvl w:val="0"/>
          <w:numId w:val="9"/>
        </w:numPr>
        <w:tabs>
          <w:tab w:val="left" w:pos="694"/>
        </w:tabs>
        <w:spacing w:before="36" w:after="0" w:line="240" w:lineRule="auto"/>
        <w:ind w:left="693" w:right="0" w:hanging="300"/>
        <w:jc w:val="left"/>
        <w:rPr>
          <w:sz w:val="24"/>
        </w:rPr>
      </w:pPr>
      <w:r>
        <w:rPr>
          <w:sz w:val="24"/>
        </w:rPr>
        <w:t>Its soil may not be very suitable for</w:t>
      </w:r>
      <w:r>
        <w:rPr>
          <w:spacing w:val="-6"/>
          <w:sz w:val="24"/>
        </w:rPr>
        <w:t xml:space="preserve"> </w:t>
      </w:r>
      <w:r>
        <w:rPr>
          <w:sz w:val="24"/>
        </w:rPr>
        <w:t>corn.</w:t>
      </w:r>
    </w:p>
    <w:p>
      <w:pPr>
        <w:pStyle w:val="7"/>
        <w:numPr>
          <w:ilvl w:val="0"/>
          <w:numId w:val="9"/>
        </w:numPr>
        <w:tabs>
          <w:tab w:val="left" w:pos="694"/>
        </w:tabs>
        <w:spacing w:before="36" w:after="0" w:line="240" w:lineRule="auto"/>
        <w:ind w:left="693" w:right="0" w:hanging="300"/>
        <w:jc w:val="left"/>
        <w:rPr>
          <w:sz w:val="24"/>
        </w:rPr>
      </w:pPr>
      <w:r>
        <w:rPr>
          <w:sz w:val="24"/>
        </w:rPr>
        <w:t>It may not be big enough for raising</w:t>
      </w:r>
      <w:r>
        <w:rPr>
          <w:spacing w:val="-3"/>
          <w:sz w:val="24"/>
        </w:rPr>
        <w:t xml:space="preserve"> </w:t>
      </w:r>
      <w:r>
        <w:rPr>
          <w:sz w:val="24"/>
        </w:rPr>
        <w:t>corn.</w:t>
      </w:r>
    </w:p>
    <w:p>
      <w:pPr>
        <w:pStyle w:val="7"/>
        <w:numPr>
          <w:ilvl w:val="0"/>
          <w:numId w:val="9"/>
        </w:numPr>
        <w:tabs>
          <w:tab w:val="left" w:pos="706"/>
        </w:tabs>
        <w:spacing w:before="36" w:after="0" w:line="240" w:lineRule="auto"/>
        <w:ind w:left="706" w:right="0" w:hanging="312"/>
        <w:jc w:val="left"/>
        <w:rPr>
          <w:sz w:val="24"/>
        </w:rPr>
      </w:pPr>
      <w:r>
        <w:rPr>
          <w:sz w:val="24"/>
        </w:rPr>
        <w:t>Raising potatoes will be more</w:t>
      </w:r>
      <w:r>
        <w:rPr>
          <w:spacing w:val="-2"/>
          <w:sz w:val="24"/>
        </w:rPr>
        <w:t xml:space="preserve"> </w:t>
      </w:r>
      <w:r>
        <w:rPr>
          <w:sz w:val="24"/>
        </w:rPr>
        <w:t>profitable.</w:t>
      </w:r>
    </w:p>
    <w:p>
      <w:pPr>
        <w:pStyle w:val="7"/>
        <w:numPr>
          <w:ilvl w:val="0"/>
          <w:numId w:val="1"/>
        </w:numPr>
        <w:tabs>
          <w:tab w:val="left" w:pos="561"/>
          <w:tab w:val="left" w:pos="2085"/>
          <w:tab w:val="left" w:pos="3799"/>
          <w:tab w:val="left" w:pos="6513"/>
        </w:tabs>
        <w:spacing w:before="36" w:after="0" w:line="240" w:lineRule="auto"/>
        <w:ind w:left="560" w:right="0" w:hanging="347"/>
        <w:jc w:val="left"/>
        <w:rPr>
          <w:sz w:val="24"/>
        </w:rPr>
      </w:pPr>
      <w:r>
        <w:rPr>
          <w:sz w:val="24"/>
        </w:rPr>
        <w:t>A)</w:t>
      </w:r>
      <w:r>
        <w:rPr>
          <w:spacing w:val="-1"/>
          <w:sz w:val="24"/>
        </w:rPr>
        <w:t xml:space="preserve"> </w:t>
      </w:r>
      <w:r>
        <w:rPr>
          <w:sz w:val="24"/>
        </w:rPr>
        <w:t>Finances.</w:t>
      </w:r>
      <w:r>
        <w:rPr>
          <w:sz w:val="24"/>
        </w:rPr>
        <w:tab/>
      </w:r>
      <w:r>
        <w:rPr>
          <w:sz w:val="24"/>
        </w:rPr>
        <w:t>B)</w:t>
      </w:r>
      <w:r>
        <w:rPr>
          <w:spacing w:val="-2"/>
          <w:sz w:val="24"/>
        </w:rPr>
        <w:t xml:space="preserve"> </w:t>
      </w:r>
      <w:r>
        <w:rPr>
          <w:sz w:val="24"/>
        </w:rPr>
        <w:t>Equipment.</w:t>
      </w:r>
      <w:r>
        <w:rPr>
          <w:sz w:val="24"/>
        </w:rPr>
        <w:tab/>
      </w:r>
      <w:r>
        <w:rPr>
          <w:sz w:val="24"/>
        </w:rPr>
        <w:t>C)</w:t>
      </w:r>
      <w:r>
        <w:rPr>
          <w:spacing w:val="-2"/>
          <w:sz w:val="24"/>
        </w:rPr>
        <w:t xml:space="preserve"> </w:t>
      </w:r>
      <w:r>
        <w:rPr>
          <w:sz w:val="24"/>
        </w:rPr>
        <w:t>Labor.</w:t>
      </w:r>
      <w:r>
        <w:rPr>
          <w:sz w:val="24"/>
        </w:rPr>
        <w:tab/>
      </w:r>
      <w:r>
        <w:rPr>
          <w:sz w:val="24"/>
        </w:rPr>
        <w:t>D) Profits.</w:t>
      </w:r>
    </w:p>
    <w:p>
      <w:pPr>
        <w:pStyle w:val="3"/>
        <w:spacing w:before="4"/>
        <w:rPr>
          <w:sz w:val="30"/>
        </w:rPr>
      </w:pPr>
    </w:p>
    <w:p>
      <w:pPr>
        <w:pStyle w:val="2"/>
        <w:rPr>
          <w:rFonts w:ascii="Arial"/>
        </w:rPr>
      </w:pPr>
      <w:bookmarkStart w:id="2" w:name="Section B"/>
      <w:bookmarkEnd w:id="2"/>
      <w:r>
        <w:rPr>
          <w:rFonts w:ascii="Arial"/>
        </w:rPr>
        <w:t>Section B</w:t>
      </w:r>
    </w:p>
    <w:p>
      <w:pPr>
        <w:spacing w:before="35" w:line="271" w:lineRule="auto"/>
        <w:ind w:left="1408" w:right="151" w:hanging="1194"/>
        <w:jc w:val="both"/>
        <w:rPr>
          <w:i/>
          <w:sz w:val="24"/>
        </w:rPr>
      </w:pPr>
      <w:r>
        <w:rPr>
          <w:b/>
          <w:sz w:val="24"/>
        </w:rPr>
        <w:t xml:space="preserve">Directions: </w:t>
      </w:r>
      <w:r>
        <w:rPr>
          <w:i/>
          <w:sz w:val="24"/>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w:t>
      </w:r>
      <w:r>
        <w:rPr>
          <w:b/>
          <w:i/>
          <w:sz w:val="24"/>
        </w:rPr>
        <w:t xml:space="preserve">Answer Sheet </w:t>
      </w:r>
      <w:r>
        <w:rPr>
          <w:i/>
          <w:sz w:val="24"/>
        </w:rPr>
        <w:t>with a single line through the center.</w:t>
      </w:r>
    </w:p>
    <w:p>
      <w:pPr>
        <w:pStyle w:val="3"/>
        <w:spacing w:before="2"/>
        <w:rPr>
          <w:i/>
          <w:sz w:val="27"/>
        </w:rPr>
      </w:pPr>
    </w:p>
    <w:p>
      <w:pPr>
        <w:pStyle w:val="2"/>
        <w:spacing w:before="1"/>
        <w:rPr>
          <w:b/>
          <w:sz w:val="24"/>
        </w:rPr>
      </w:pPr>
      <w:bookmarkStart w:id="3" w:name="Passage One"/>
      <w:bookmarkEnd w:id="3"/>
      <w:r>
        <w:t>Passage One</w:t>
      </w:r>
      <w:r>
        <w:rPr>
          <w:b/>
          <w:sz w:val="24"/>
        </w:rPr>
        <w:t>Questions 16 to 18 are based on the passage you have just heard.</w:t>
      </w:r>
    </w:p>
    <w:p>
      <w:pPr>
        <w:pStyle w:val="7"/>
        <w:numPr>
          <w:ilvl w:val="0"/>
          <w:numId w:val="1"/>
        </w:numPr>
        <w:tabs>
          <w:tab w:val="left" w:pos="561"/>
          <w:tab w:val="left" w:pos="4353"/>
        </w:tabs>
        <w:spacing w:before="36" w:after="0" w:line="240" w:lineRule="auto"/>
        <w:ind w:left="560" w:right="0" w:hanging="347"/>
        <w:jc w:val="left"/>
      </w:pPr>
      <w:r>
        <w:rPr>
          <w:sz w:val="24"/>
        </w:rPr>
        <w:t>A) They</w:t>
      </w:r>
      <w:r>
        <w:rPr>
          <w:spacing w:val="-6"/>
          <w:sz w:val="24"/>
        </w:rPr>
        <w:t xml:space="preserve"> </w:t>
      </w:r>
      <w:r>
        <w:rPr>
          <w:sz w:val="24"/>
        </w:rPr>
        <w:t>are</w:t>
      </w:r>
      <w:r>
        <w:rPr>
          <w:spacing w:val="-2"/>
          <w:sz w:val="24"/>
        </w:rPr>
        <w:t xml:space="preserve"> </w:t>
      </w:r>
      <w:r>
        <w:rPr>
          <w:sz w:val="24"/>
        </w:rPr>
        <w:t>ill.</w:t>
      </w:r>
      <w:r>
        <w:rPr>
          <w:sz w:val="24"/>
        </w:rPr>
        <w:tab/>
      </w:r>
      <w:r>
        <w:rPr>
          <w:sz w:val="24"/>
        </w:rPr>
        <w:t>B) They suffer from serious</w:t>
      </w:r>
      <w:r>
        <w:rPr>
          <w:spacing w:val="-7"/>
          <w:sz w:val="24"/>
        </w:rPr>
        <w:t xml:space="preserve"> </w:t>
      </w:r>
      <w:r>
        <w:rPr>
          <w:sz w:val="24"/>
        </w:rPr>
        <w:t>illness.</w:t>
      </w:r>
      <w:r>
        <w:t>C) They want to</w:t>
      </w:r>
      <w:r>
        <w:rPr>
          <w:spacing w:val="-17"/>
        </w:rPr>
        <w:t xml:space="preserve"> </w:t>
      </w:r>
      <w:r>
        <w:t>be</w:t>
      </w:r>
      <w:r>
        <w:rPr>
          <w:spacing w:val="-4"/>
        </w:rPr>
        <w:t xml:space="preserve"> </w:t>
      </w:r>
      <w:r>
        <w:t>healthier.</w:t>
      </w:r>
      <w:r>
        <w:tab/>
      </w:r>
      <w:r>
        <w:t>D) They don’t want to get</w:t>
      </w:r>
      <w:r>
        <w:rPr>
          <w:spacing w:val="-7"/>
        </w:rPr>
        <w:t xml:space="preserve"> </w:t>
      </w:r>
      <w:r>
        <w:rPr>
          <w:spacing w:val="-3"/>
        </w:rPr>
        <w:t>cancer.</w:t>
      </w:r>
    </w:p>
    <w:p>
      <w:pPr>
        <w:pStyle w:val="7"/>
        <w:numPr>
          <w:ilvl w:val="0"/>
          <w:numId w:val="1"/>
        </w:numPr>
        <w:tabs>
          <w:tab w:val="left" w:pos="561"/>
          <w:tab w:val="left" w:pos="4353"/>
        </w:tabs>
        <w:spacing w:before="36" w:after="0" w:line="240" w:lineRule="auto"/>
        <w:ind w:left="560" w:right="0" w:hanging="347"/>
        <w:jc w:val="left"/>
        <w:rPr>
          <w:sz w:val="24"/>
        </w:rPr>
      </w:pPr>
      <w:r>
        <w:rPr>
          <w:sz w:val="24"/>
        </w:rPr>
        <w:t>A) The foods</w:t>
      </w:r>
      <w:r>
        <w:rPr>
          <w:spacing w:val="-7"/>
          <w:sz w:val="24"/>
        </w:rPr>
        <w:t xml:space="preserve"> </w:t>
      </w:r>
      <w:r>
        <w:rPr>
          <w:sz w:val="24"/>
        </w:rPr>
        <w:t>we</w:t>
      </w:r>
      <w:r>
        <w:rPr>
          <w:spacing w:val="-2"/>
          <w:sz w:val="24"/>
        </w:rPr>
        <w:t xml:space="preserve"> </w:t>
      </w:r>
      <w:r>
        <w:rPr>
          <w:sz w:val="24"/>
        </w:rPr>
        <w:t>eat.</w:t>
      </w:r>
      <w:r>
        <w:rPr>
          <w:sz w:val="24"/>
        </w:rPr>
        <w:tab/>
      </w:r>
      <w:r>
        <w:rPr>
          <w:sz w:val="24"/>
        </w:rPr>
        <w:t>B) The milk we</w:t>
      </w:r>
      <w:r>
        <w:rPr>
          <w:spacing w:val="-9"/>
          <w:sz w:val="24"/>
        </w:rPr>
        <w:t xml:space="preserve"> </w:t>
      </w:r>
      <w:r>
        <w:rPr>
          <w:sz w:val="24"/>
        </w:rPr>
        <w:t>drink.</w:t>
      </w:r>
    </w:p>
    <w:p>
      <w:pPr>
        <w:spacing w:after="0" w:line="240" w:lineRule="auto"/>
        <w:jc w:val="left"/>
        <w:rPr>
          <w:sz w:val="24"/>
        </w:rPr>
        <w:sectPr>
          <w:pgSz w:w="10320" w:h="14580"/>
          <w:pgMar w:top="1260" w:right="720" w:bottom="1240" w:left="640" w:header="0" w:footer="1059" w:gutter="0"/>
          <w:cols w:space="720" w:num="1"/>
        </w:sectPr>
      </w:pPr>
    </w:p>
    <w:p>
      <w:pPr>
        <w:pStyle w:val="3"/>
        <w:tabs>
          <w:tab w:val="left" w:pos="4353"/>
        </w:tabs>
        <w:spacing w:before="60"/>
        <w:ind w:left="574"/>
      </w:pPr>
      <w:r>
        <w:t>C)</w:t>
      </w:r>
      <w:r>
        <w:rPr>
          <w:spacing w:val="-6"/>
        </w:rPr>
        <w:t xml:space="preserve"> </w:t>
      </w:r>
      <w:r>
        <w:rPr>
          <w:spacing w:val="-3"/>
        </w:rPr>
        <w:t>Vitamin</w:t>
      </w:r>
      <w:r>
        <w:rPr>
          <w:spacing w:val="1"/>
        </w:rPr>
        <w:t xml:space="preserve"> </w:t>
      </w:r>
      <w:r>
        <w:t>pills.</w:t>
      </w:r>
      <w:r>
        <w:tab/>
      </w:r>
      <w:r>
        <w:t>D) The</w:t>
      </w:r>
      <w:r>
        <w:rPr>
          <w:spacing w:val="-7"/>
        </w:rPr>
        <w:t xml:space="preserve"> </w:t>
      </w:r>
      <w:r>
        <w:t>government.</w:t>
      </w:r>
    </w:p>
    <w:p>
      <w:pPr>
        <w:pStyle w:val="7"/>
        <w:numPr>
          <w:ilvl w:val="0"/>
          <w:numId w:val="1"/>
        </w:numPr>
        <w:tabs>
          <w:tab w:val="left" w:pos="561"/>
        </w:tabs>
        <w:spacing w:before="36" w:after="0" w:line="240" w:lineRule="auto"/>
        <w:ind w:left="560" w:right="0" w:hanging="347"/>
        <w:jc w:val="left"/>
        <w:rPr>
          <w:sz w:val="24"/>
        </w:rPr>
      </w:pPr>
      <w:r>
        <w:rPr>
          <w:sz w:val="24"/>
        </w:rPr>
        <w:t>A) It causes skin disease.</w:t>
      </w:r>
    </w:p>
    <w:p>
      <w:pPr>
        <w:pStyle w:val="7"/>
        <w:numPr>
          <w:ilvl w:val="0"/>
          <w:numId w:val="10"/>
        </w:numPr>
        <w:tabs>
          <w:tab w:val="left" w:pos="874"/>
        </w:tabs>
        <w:spacing w:before="36" w:after="0" w:line="240" w:lineRule="auto"/>
        <w:ind w:left="873" w:right="0" w:hanging="300"/>
        <w:jc w:val="left"/>
        <w:rPr>
          <w:sz w:val="24"/>
        </w:rPr>
      </w:pPr>
      <w:r>
        <w:rPr>
          <w:sz w:val="24"/>
        </w:rPr>
        <w:t>It causes some kinds of</w:t>
      </w:r>
      <w:r>
        <w:rPr>
          <w:spacing w:val="-4"/>
          <w:sz w:val="24"/>
        </w:rPr>
        <w:t xml:space="preserve"> </w:t>
      </w:r>
      <w:r>
        <w:rPr>
          <w:spacing w:val="-3"/>
          <w:sz w:val="24"/>
        </w:rPr>
        <w:t>cancer.</w:t>
      </w:r>
    </w:p>
    <w:p>
      <w:pPr>
        <w:pStyle w:val="7"/>
        <w:numPr>
          <w:ilvl w:val="0"/>
          <w:numId w:val="10"/>
        </w:numPr>
        <w:tabs>
          <w:tab w:val="left" w:pos="874"/>
        </w:tabs>
        <w:spacing w:before="36" w:after="0" w:line="240" w:lineRule="auto"/>
        <w:ind w:left="873" w:right="0" w:hanging="300"/>
        <w:jc w:val="left"/>
        <w:rPr>
          <w:sz w:val="24"/>
        </w:rPr>
      </w:pPr>
      <w:r>
        <w:rPr>
          <w:sz w:val="24"/>
        </w:rPr>
        <w:t xml:space="preserve">It is bad for </w:t>
      </w:r>
      <w:r>
        <w:rPr>
          <w:spacing w:val="-3"/>
          <w:sz w:val="24"/>
        </w:rPr>
        <w:t xml:space="preserve">people’s </w:t>
      </w:r>
      <w:r>
        <w:rPr>
          <w:sz w:val="24"/>
        </w:rPr>
        <w:t>joints of arms and legs.</w:t>
      </w:r>
    </w:p>
    <w:p>
      <w:pPr>
        <w:pStyle w:val="7"/>
        <w:numPr>
          <w:ilvl w:val="0"/>
          <w:numId w:val="10"/>
        </w:numPr>
        <w:tabs>
          <w:tab w:val="left" w:pos="886"/>
        </w:tabs>
        <w:spacing w:before="36" w:after="0" w:line="240" w:lineRule="auto"/>
        <w:ind w:left="886" w:right="0" w:hanging="312"/>
        <w:jc w:val="left"/>
        <w:rPr>
          <w:sz w:val="24"/>
        </w:rPr>
      </w:pPr>
      <w:r>
        <w:rPr>
          <w:sz w:val="24"/>
        </w:rPr>
        <w:t xml:space="preserve">It is bad for </w:t>
      </w:r>
      <w:r>
        <w:rPr>
          <w:spacing w:val="-3"/>
          <w:sz w:val="24"/>
        </w:rPr>
        <w:t>people’s</w:t>
      </w:r>
      <w:r>
        <w:rPr>
          <w:spacing w:val="1"/>
          <w:sz w:val="24"/>
        </w:rPr>
        <w:t xml:space="preserve"> </w:t>
      </w:r>
      <w:r>
        <w:rPr>
          <w:sz w:val="24"/>
        </w:rPr>
        <w:t>blood.</w:t>
      </w:r>
    </w:p>
    <w:p>
      <w:pPr>
        <w:pStyle w:val="3"/>
        <w:spacing w:before="3"/>
        <w:rPr>
          <w:sz w:val="30"/>
        </w:rPr>
      </w:pPr>
    </w:p>
    <w:p>
      <w:pPr>
        <w:pStyle w:val="2"/>
        <w:rPr>
          <w:b/>
          <w:sz w:val="24"/>
        </w:rPr>
      </w:pPr>
      <w:bookmarkStart w:id="4" w:name="Passage Two"/>
      <w:bookmarkEnd w:id="4"/>
      <w:r>
        <w:t>Passage Two</w:t>
      </w:r>
      <w:r>
        <w:rPr>
          <w:b/>
          <w:sz w:val="24"/>
        </w:rPr>
        <w:t>Questions 19 to 21 are based on the passage you have just heard.</w:t>
      </w:r>
    </w:p>
    <w:p>
      <w:pPr>
        <w:pStyle w:val="7"/>
        <w:numPr>
          <w:ilvl w:val="0"/>
          <w:numId w:val="1"/>
        </w:numPr>
        <w:tabs>
          <w:tab w:val="left" w:pos="561"/>
          <w:tab w:val="left" w:pos="2373"/>
          <w:tab w:val="left" w:pos="4353"/>
          <w:tab w:val="left" w:pos="6513"/>
        </w:tabs>
        <w:spacing w:before="36" w:after="0" w:line="240" w:lineRule="auto"/>
        <w:ind w:left="560" w:right="0" w:hanging="347"/>
        <w:jc w:val="left"/>
        <w:rPr>
          <w:sz w:val="24"/>
        </w:rPr>
      </w:pPr>
      <w:r>
        <w:rPr>
          <w:sz w:val="24"/>
        </w:rPr>
        <w:t>A)</w:t>
      </w:r>
      <w:r>
        <w:rPr>
          <w:spacing w:val="-1"/>
          <w:sz w:val="24"/>
        </w:rPr>
        <w:t xml:space="preserve"> </w:t>
      </w:r>
      <w:r>
        <w:rPr>
          <w:sz w:val="24"/>
        </w:rPr>
        <w:t>France.</w:t>
      </w:r>
      <w:r>
        <w:rPr>
          <w:sz w:val="24"/>
        </w:rPr>
        <w:tab/>
      </w:r>
      <w:r>
        <w:rPr>
          <w:sz w:val="24"/>
        </w:rPr>
        <w:t>B)</w:t>
      </w:r>
      <w:r>
        <w:rPr>
          <w:spacing w:val="-2"/>
          <w:sz w:val="24"/>
        </w:rPr>
        <w:t xml:space="preserve"> </w:t>
      </w:r>
      <w:r>
        <w:rPr>
          <w:sz w:val="24"/>
        </w:rPr>
        <w:t>England.</w:t>
      </w:r>
      <w:r>
        <w:rPr>
          <w:sz w:val="24"/>
        </w:rPr>
        <w:tab/>
      </w:r>
      <w:r>
        <w:rPr>
          <w:sz w:val="24"/>
        </w:rPr>
        <w:t>C)</w:t>
      </w:r>
      <w:r>
        <w:rPr>
          <w:spacing w:val="-16"/>
          <w:sz w:val="24"/>
        </w:rPr>
        <w:t xml:space="preserve"> </w:t>
      </w:r>
      <w:r>
        <w:rPr>
          <w:sz w:val="24"/>
        </w:rPr>
        <w:t>America.</w:t>
      </w:r>
      <w:r>
        <w:rPr>
          <w:sz w:val="24"/>
        </w:rPr>
        <w:tab/>
      </w:r>
      <w:r>
        <w:rPr>
          <w:sz w:val="24"/>
        </w:rPr>
        <w:t xml:space="preserve">D) </w:t>
      </w:r>
      <w:r>
        <w:rPr>
          <w:spacing w:val="-3"/>
          <w:sz w:val="24"/>
        </w:rPr>
        <w:t>Germany.</w:t>
      </w:r>
    </w:p>
    <w:p>
      <w:pPr>
        <w:pStyle w:val="7"/>
        <w:numPr>
          <w:ilvl w:val="0"/>
          <w:numId w:val="1"/>
        </w:numPr>
        <w:tabs>
          <w:tab w:val="left" w:pos="560"/>
        </w:tabs>
        <w:spacing w:before="36" w:after="0" w:line="240" w:lineRule="auto"/>
        <w:ind w:left="559" w:right="0" w:hanging="346"/>
        <w:jc w:val="left"/>
        <w:rPr>
          <w:sz w:val="24"/>
        </w:rPr>
      </w:pPr>
      <w:r>
        <w:rPr>
          <w:sz w:val="24"/>
        </w:rPr>
        <w:t>A) She had a lamp in her</w:t>
      </w:r>
      <w:r>
        <w:rPr>
          <w:spacing w:val="-1"/>
          <w:sz w:val="24"/>
        </w:rPr>
        <w:t xml:space="preserve"> </w:t>
      </w:r>
      <w:r>
        <w:rPr>
          <w:sz w:val="24"/>
        </w:rPr>
        <w:t>room.</w:t>
      </w:r>
    </w:p>
    <w:p>
      <w:pPr>
        <w:pStyle w:val="7"/>
        <w:numPr>
          <w:ilvl w:val="0"/>
          <w:numId w:val="11"/>
        </w:numPr>
        <w:tabs>
          <w:tab w:val="left" w:pos="874"/>
        </w:tabs>
        <w:spacing w:before="36" w:after="0" w:line="240" w:lineRule="auto"/>
        <w:ind w:left="873" w:right="0" w:hanging="300"/>
        <w:jc w:val="left"/>
        <w:rPr>
          <w:sz w:val="24"/>
        </w:rPr>
      </w:pPr>
      <w:r>
        <w:rPr>
          <w:sz w:val="24"/>
        </w:rPr>
        <w:t>She worked under the</w:t>
      </w:r>
      <w:r>
        <w:rPr>
          <w:spacing w:val="-1"/>
          <w:sz w:val="24"/>
        </w:rPr>
        <w:t xml:space="preserve"> </w:t>
      </w:r>
      <w:r>
        <w:rPr>
          <w:sz w:val="24"/>
        </w:rPr>
        <w:t>lamp.</w:t>
      </w:r>
    </w:p>
    <w:p>
      <w:pPr>
        <w:pStyle w:val="7"/>
        <w:numPr>
          <w:ilvl w:val="0"/>
          <w:numId w:val="11"/>
        </w:numPr>
        <w:tabs>
          <w:tab w:val="left" w:pos="874"/>
        </w:tabs>
        <w:spacing w:before="36" w:after="0" w:line="240" w:lineRule="auto"/>
        <w:ind w:left="873" w:right="0" w:hanging="300"/>
        <w:jc w:val="left"/>
        <w:rPr>
          <w:sz w:val="24"/>
        </w:rPr>
      </w:pPr>
      <w:r>
        <w:rPr>
          <w:sz w:val="24"/>
        </w:rPr>
        <w:t>She made rounds with a lamp to see the soldiers at</w:t>
      </w:r>
      <w:r>
        <w:rPr>
          <w:spacing w:val="-7"/>
          <w:sz w:val="24"/>
        </w:rPr>
        <w:t xml:space="preserve"> </w:t>
      </w:r>
      <w:r>
        <w:rPr>
          <w:sz w:val="24"/>
        </w:rPr>
        <w:t>night.</w:t>
      </w:r>
    </w:p>
    <w:p>
      <w:pPr>
        <w:pStyle w:val="7"/>
        <w:numPr>
          <w:ilvl w:val="0"/>
          <w:numId w:val="11"/>
        </w:numPr>
        <w:tabs>
          <w:tab w:val="left" w:pos="886"/>
        </w:tabs>
        <w:spacing w:before="36" w:after="0" w:line="240" w:lineRule="auto"/>
        <w:ind w:left="886" w:right="0" w:hanging="312"/>
        <w:jc w:val="left"/>
      </w:pPr>
      <w:r>
        <w:rPr>
          <w:sz w:val="24"/>
        </w:rPr>
        <w:t>She gave small lamps to the wounded</w:t>
      </w:r>
      <w:r>
        <w:rPr>
          <w:spacing w:val="-5"/>
          <w:sz w:val="24"/>
        </w:rPr>
        <w:t xml:space="preserve"> </w:t>
      </w:r>
      <w:r>
        <w:rPr>
          <w:sz w:val="24"/>
        </w:rPr>
        <w:t>soldiers.</w:t>
      </w:r>
      <w:r>
        <w:t>21.</w:t>
      </w:r>
      <w:r>
        <w:rPr>
          <w:spacing w:val="-15"/>
        </w:rPr>
        <w:t xml:space="preserve"> </w:t>
      </w:r>
      <w:r>
        <w:t>A)</w:t>
      </w:r>
      <w:r>
        <w:rPr>
          <w:spacing w:val="1"/>
        </w:rPr>
        <w:t xml:space="preserve"> </w:t>
      </w:r>
      <w:r>
        <w:t>70.</w:t>
      </w:r>
      <w:r>
        <w:tab/>
      </w:r>
      <w:r>
        <w:t>B)</w:t>
      </w:r>
      <w:r>
        <w:rPr>
          <w:spacing w:val="-2"/>
        </w:rPr>
        <w:t xml:space="preserve"> </w:t>
      </w:r>
      <w:r>
        <w:t>80.</w:t>
      </w:r>
      <w:r>
        <w:tab/>
      </w:r>
      <w:r>
        <w:t>C)</w:t>
      </w:r>
      <w:r>
        <w:rPr>
          <w:spacing w:val="-1"/>
        </w:rPr>
        <w:t xml:space="preserve"> </w:t>
      </w:r>
      <w:r>
        <w:t>90.</w:t>
      </w:r>
      <w:r>
        <w:tab/>
      </w:r>
      <w:r>
        <w:t>D) 100.</w:t>
      </w:r>
    </w:p>
    <w:p>
      <w:pPr>
        <w:pStyle w:val="3"/>
        <w:spacing w:before="3"/>
        <w:rPr>
          <w:sz w:val="30"/>
        </w:rPr>
      </w:pPr>
    </w:p>
    <w:p>
      <w:pPr>
        <w:pStyle w:val="2"/>
        <w:rPr>
          <w:b/>
          <w:sz w:val="24"/>
        </w:rPr>
      </w:pPr>
      <w:bookmarkStart w:id="5" w:name="Passage Three"/>
      <w:bookmarkEnd w:id="5"/>
      <w:r>
        <w:t>Passage Three</w:t>
      </w:r>
      <w:r>
        <w:rPr>
          <w:b/>
          <w:sz w:val="24"/>
        </w:rPr>
        <w:t>Questions 22 to 25 are based on the passage you have just heard.</w:t>
      </w:r>
    </w:p>
    <w:p>
      <w:pPr>
        <w:pStyle w:val="7"/>
        <w:numPr>
          <w:ilvl w:val="0"/>
          <w:numId w:val="12"/>
        </w:numPr>
        <w:tabs>
          <w:tab w:val="left" w:pos="347"/>
        </w:tabs>
        <w:spacing w:before="36" w:after="0" w:line="240" w:lineRule="auto"/>
        <w:ind w:left="560" w:right="3529" w:hanging="561"/>
        <w:jc w:val="right"/>
        <w:rPr>
          <w:sz w:val="24"/>
        </w:rPr>
      </w:pPr>
      <w:r>
        <w:rPr>
          <w:sz w:val="24"/>
        </w:rPr>
        <w:t xml:space="preserve">A) </w:t>
      </w:r>
      <w:r>
        <w:rPr>
          <w:spacing w:val="-9"/>
          <w:sz w:val="24"/>
        </w:rPr>
        <w:t xml:space="preserve">To </w:t>
      </w:r>
      <w:r>
        <w:rPr>
          <w:sz w:val="24"/>
        </w:rPr>
        <w:t xml:space="preserve">introduce the chief of the </w:t>
      </w:r>
      <w:r>
        <w:rPr>
          <w:spacing w:val="-3"/>
          <w:sz w:val="24"/>
        </w:rPr>
        <w:t xml:space="preserve">city’s </w:t>
      </w:r>
      <w:r>
        <w:rPr>
          <w:sz w:val="24"/>
        </w:rPr>
        <w:t>police</w:t>
      </w:r>
      <w:r>
        <w:rPr>
          <w:spacing w:val="-4"/>
          <w:sz w:val="24"/>
        </w:rPr>
        <w:t xml:space="preserve"> </w:t>
      </w:r>
      <w:r>
        <w:rPr>
          <w:sz w:val="24"/>
        </w:rPr>
        <w:t>force.</w:t>
      </w:r>
    </w:p>
    <w:p>
      <w:pPr>
        <w:pStyle w:val="7"/>
        <w:numPr>
          <w:ilvl w:val="0"/>
          <w:numId w:val="13"/>
        </w:numPr>
        <w:tabs>
          <w:tab w:val="left" w:pos="295"/>
        </w:tabs>
        <w:spacing w:before="36" w:after="0" w:line="240" w:lineRule="auto"/>
        <w:ind w:left="868" w:right="3571" w:hanging="869"/>
        <w:jc w:val="right"/>
        <w:rPr>
          <w:sz w:val="24"/>
        </w:rPr>
      </w:pPr>
      <w:r>
        <w:rPr>
          <w:spacing w:val="-9"/>
          <w:sz w:val="24"/>
        </w:rPr>
        <w:t xml:space="preserve">To </w:t>
      </w:r>
      <w:r>
        <w:rPr>
          <w:sz w:val="24"/>
        </w:rPr>
        <w:t>comment on a talk by a distinguished</w:t>
      </w:r>
      <w:r>
        <w:rPr>
          <w:spacing w:val="-6"/>
          <w:sz w:val="24"/>
        </w:rPr>
        <w:t xml:space="preserve"> </w:t>
      </w:r>
      <w:r>
        <w:rPr>
          <w:sz w:val="24"/>
        </w:rPr>
        <w:t>guest.</w:t>
      </w:r>
    </w:p>
    <w:p>
      <w:pPr>
        <w:pStyle w:val="7"/>
        <w:numPr>
          <w:ilvl w:val="0"/>
          <w:numId w:val="13"/>
        </w:numPr>
        <w:tabs>
          <w:tab w:val="left" w:pos="869"/>
        </w:tabs>
        <w:spacing w:before="36" w:after="0" w:line="240" w:lineRule="auto"/>
        <w:ind w:left="868" w:right="0" w:hanging="295"/>
        <w:jc w:val="left"/>
        <w:rPr>
          <w:sz w:val="24"/>
        </w:rPr>
      </w:pPr>
      <w:r>
        <w:rPr>
          <w:spacing w:val="-9"/>
          <w:sz w:val="24"/>
        </w:rPr>
        <w:t xml:space="preserve">To </w:t>
      </w:r>
      <w:r>
        <w:rPr>
          <w:sz w:val="24"/>
        </w:rPr>
        <w:t>address the issue of community</w:t>
      </w:r>
      <w:r>
        <w:rPr>
          <w:spacing w:val="3"/>
          <w:sz w:val="24"/>
        </w:rPr>
        <w:t xml:space="preserve"> </w:t>
      </w:r>
      <w:r>
        <w:rPr>
          <w:spacing w:val="-3"/>
          <w:sz w:val="24"/>
        </w:rPr>
        <w:t>security.</w:t>
      </w:r>
    </w:p>
    <w:p>
      <w:pPr>
        <w:pStyle w:val="7"/>
        <w:numPr>
          <w:ilvl w:val="0"/>
          <w:numId w:val="13"/>
        </w:numPr>
        <w:tabs>
          <w:tab w:val="left" w:pos="882"/>
        </w:tabs>
        <w:spacing w:before="36" w:after="0" w:line="240" w:lineRule="auto"/>
        <w:ind w:left="881" w:right="0" w:hanging="308"/>
        <w:jc w:val="left"/>
        <w:rPr>
          <w:sz w:val="24"/>
        </w:rPr>
      </w:pPr>
      <w:r>
        <w:rPr>
          <w:spacing w:val="-9"/>
          <w:sz w:val="24"/>
        </w:rPr>
        <w:t xml:space="preserve">To </w:t>
      </w:r>
      <w:r>
        <w:rPr>
          <w:sz w:val="24"/>
        </w:rPr>
        <w:t>explain the functions of the city</w:t>
      </w:r>
      <w:r>
        <w:rPr>
          <w:spacing w:val="-2"/>
          <w:sz w:val="24"/>
        </w:rPr>
        <w:t xml:space="preserve"> </w:t>
      </w:r>
      <w:r>
        <w:rPr>
          <w:sz w:val="24"/>
        </w:rPr>
        <w:t>council.</w:t>
      </w:r>
    </w:p>
    <w:p>
      <w:pPr>
        <w:pStyle w:val="7"/>
        <w:numPr>
          <w:ilvl w:val="0"/>
          <w:numId w:val="12"/>
        </w:numPr>
        <w:tabs>
          <w:tab w:val="left" w:pos="561"/>
        </w:tabs>
        <w:spacing w:before="36" w:after="0" w:line="240" w:lineRule="auto"/>
        <w:ind w:left="560" w:right="0" w:hanging="347"/>
        <w:jc w:val="left"/>
        <w:rPr>
          <w:sz w:val="24"/>
        </w:rPr>
      </w:pPr>
      <w:r>
        <w:rPr>
          <w:sz w:val="24"/>
        </w:rPr>
        <w:t>A) He has distinguished himself in city management.</w:t>
      </w:r>
    </w:p>
    <w:p>
      <w:pPr>
        <w:pStyle w:val="7"/>
        <w:numPr>
          <w:ilvl w:val="0"/>
          <w:numId w:val="14"/>
        </w:numPr>
        <w:tabs>
          <w:tab w:val="left" w:pos="874"/>
        </w:tabs>
        <w:spacing w:before="36" w:after="0" w:line="240" w:lineRule="auto"/>
        <w:ind w:left="873" w:right="0" w:hanging="300"/>
        <w:jc w:val="left"/>
        <w:rPr>
          <w:sz w:val="24"/>
        </w:rPr>
      </w:pPr>
      <w:r>
        <w:rPr>
          <w:sz w:val="24"/>
        </w:rPr>
        <w:t>He is head of the International Police</w:t>
      </w:r>
      <w:r>
        <w:rPr>
          <w:spacing w:val="-5"/>
          <w:sz w:val="24"/>
        </w:rPr>
        <w:t xml:space="preserve"> </w:t>
      </w:r>
      <w:r>
        <w:rPr>
          <w:sz w:val="24"/>
        </w:rPr>
        <w:t>Force.</w:t>
      </w:r>
    </w:p>
    <w:p>
      <w:pPr>
        <w:pStyle w:val="7"/>
        <w:numPr>
          <w:ilvl w:val="0"/>
          <w:numId w:val="14"/>
        </w:numPr>
        <w:tabs>
          <w:tab w:val="left" w:pos="874"/>
        </w:tabs>
        <w:spacing w:before="36" w:after="0" w:line="240" w:lineRule="auto"/>
        <w:ind w:left="873" w:right="0" w:hanging="300"/>
        <w:jc w:val="left"/>
        <w:rPr>
          <w:sz w:val="24"/>
        </w:rPr>
      </w:pPr>
      <w:r>
        <w:rPr>
          <w:sz w:val="24"/>
        </w:rPr>
        <w:t>He completed his higher education</w:t>
      </w:r>
      <w:r>
        <w:rPr>
          <w:spacing w:val="-13"/>
          <w:sz w:val="24"/>
        </w:rPr>
        <w:t xml:space="preserve"> </w:t>
      </w:r>
      <w:r>
        <w:rPr>
          <w:sz w:val="24"/>
        </w:rPr>
        <w:t>abroad.</w:t>
      </w:r>
    </w:p>
    <w:p>
      <w:pPr>
        <w:pStyle w:val="7"/>
        <w:numPr>
          <w:ilvl w:val="0"/>
          <w:numId w:val="14"/>
        </w:numPr>
        <w:tabs>
          <w:tab w:val="left" w:pos="886"/>
        </w:tabs>
        <w:spacing w:before="36" w:after="0" w:line="240" w:lineRule="auto"/>
        <w:ind w:left="886" w:right="0" w:hanging="312"/>
        <w:jc w:val="left"/>
        <w:rPr>
          <w:sz w:val="24"/>
        </w:rPr>
      </w:pPr>
      <w:r>
        <w:rPr>
          <w:sz w:val="24"/>
        </w:rPr>
        <w:t>He holds a master’s degree in</w:t>
      </w:r>
      <w:r>
        <w:rPr>
          <w:spacing w:val="-34"/>
          <w:sz w:val="24"/>
        </w:rPr>
        <w:t xml:space="preserve"> </w:t>
      </w:r>
      <w:r>
        <w:rPr>
          <w:sz w:val="24"/>
        </w:rPr>
        <w:t>criminology.</w:t>
      </w:r>
    </w:p>
    <w:p>
      <w:pPr>
        <w:pStyle w:val="7"/>
        <w:numPr>
          <w:ilvl w:val="0"/>
          <w:numId w:val="12"/>
        </w:numPr>
        <w:tabs>
          <w:tab w:val="left" w:pos="347"/>
        </w:tabs>
        <w:spacing w:before="36" w:after="0" w:line="240" w:lineRule="auto"/>
        <w:ind w:left="560" w:right="3562" w:hanging="561"/>
        <w:jc w:val="right"/>
        <w:rPr>
          <w:sz w:val="24"/>
        </w:rPr>
      </w:pPr>
      <w:r>
        <w:rPr>
          <w:sz w:val="24"/>
        </w:rPr>
        <w:t xml:space="preserve">A) </w:t>
      </w:r>
      <w:r>
        <w:rPr>
          <w:spacing w:val="-10"/>
          <w:sz w:val="24"/>
        </w:rPr>
        <w:t xml:space="preserve">To </w:t>
      </w:r>
      <w:r>
        <w:rPr>
          <w:sz w:val="24"/>
        </w:rPr>
        <w:t>coordinate work among police</w:t>
      </w:r>
      <w:r>
        <w:rPr>
          <w:spacing w:val="-5"/>
          <w:sz w:val="24"/>
        </w:rPr>
        <w:t xml:space="preserve"> </w:t>
      </w:r>
      <w:r>
        <w:rPr>
          <w:sz w:val="24"/>
        </w:rPr>
        <w:t>departments.</w:t>
      </w:r>
    </w:p>
    <w:p>
      <w:pPr>
        <w:pStyle w:val="7"/>
        <w:numPr>
          <w:ilvl w:val="0"/>
          <w:numId w:val="15"/>
        </w:numPr>
        <w:tabs>
          <w:tab w:val="left" w:pos="295"/>
        </w:tabs>
        <w:spacing w:before="36" w:after="0" w:line="240" w:lineRule="auto"/>
        <w:ind w:left="868" w:right="3535" w:hanging="869"/>
        <w:jc w:val="right"/>
        <w:rPr>
          <w:sz w:val="24"/>
        </w:rPr>
      </w:pPr>
      <w:r>
        <w:rPr>
          <w:spacing w:val="-9"/>
          <w:sz w:val="24"/>
        </w:rPr>
        <w:t xml:space="preserve">To </w:t>
      </w:r>
      <w:r>
        <w:rPr>
          <w:sz w:val="24"/>
        </w:rPr>
        <w:t>get police officers closer to the local</w:t>
      </w:r>
      <w:r>
        <w:rPr>
          <w:spacing w:val="-11"/>
          <w:sz w:val="24"/>
        </w:rPr>
        <w:t xml:space="preserve"> </w:t>
      </w:r>
      <w:r>
        <w:rPr>
          <w:sz w:val="24"/>
        </w:rPr>
        <w:t>people.</w:t>
      </w:r>
    </w:p>
    <w:p>
      <w:pPr>
        <w:pStyle w:val="7"/>
        <w:numPr>
          <w:ilvl w:val="0"/>
          <w:numId w:val="15"/>
        </w:numPr>
        <w:tabs>
          <w:tab w:val="left" w:pos="869"/>
        </w:tabs>
        <w:spacing w:before="36" w:after="0" w:line="240" w:lineRule="auto"/>
        <w:ind w:left="868" w:right="0" w:hanging="295"/>
        <w:jc w:val="left"/>
        <w:rPr>
          <w:sz w:val="24"/>
        </w:rPr>
      </w:pPr>
      <w:r>
        <w:rPr>
          <w:spacing w:val="-9"/>
          <w:sz w:val="24"/>
        </w:rPr>
        <w:t xml:space="preserve">To </w:t>
      </w:r>
      <w:r>
        <w:rPr>
          <w:sz w:val="24"/>
        </w:rPr>
        <w:t>help the residents in times of</w:t>
      </w:r>
      <w:r>
        <w:rPr>
          <w:spacing w:val="9"/>
          <w:sz w:val="24"/>
        </w:rPr>
        <w:t xml:space="preserve"> </w:t>
      </w:r>
      <w:r>
        <w:rPr>
          <w:spacing w:val="-3"/>
          <w:sz w:val="24"/>
        </w:rPr>
        <w:t>emergency.</w:t>
      </w:r>
    </w:p>
    <w:p>
      <w:pPr>
        <w:pStyle w:val="7"/>
        <w:numPr>
          <w:ilvl w:val="0"/>
          <w:numId w:val="15"/>
        </w:numPr>
        <w:tabs>
          <w:tab w:val="left" w:pos="882"/>
        </w:tabs>
        <w:spacing w:before="36" w:after="0" w:line="240" w:lineRule="auto"/>
        <w:ind w:left="881" w:right="0" w:hanging="308"/>
        <w:jc w:val="left"/>
        <w:rPr>
          <w:sz w:val="24"/>
        </w:rPr>
      </w:pPr>
      <w:r>
        <w:rPr>
          <w:spacing w:val="-9"/>
          <w:sz w:val="24"/>
        </w:rPr>
        <w:t xml:space="preserve">To </w:t>
      </w:r>
      <w:r>
        <w:rPr>
          <w:sz w:val="24"/>
        </w:rPr>
        <w:t>enable the police to take prompt</w:t>
      </w:r>
      <w:r>
        <w:rPr>
          <w:spacing w:val="4"/>
          <w:sz w:val="24"/>
        </w:rPr>
        <w:t xml:space="preserve"> </w:t>
      </w:r>
      <w:r>
        <w:rPr>
          <w:sz w:val="24"/>
        </w:rPr>
        <w:t>action.</w:t>
      </w:r>
    </w:p>
    <w:p>
      <w:pPr>
        <w:pStyle w:val="7"/>
        <w:numPr>
          <w:ilvl w:val="0"/>
          <w:numId w:val="12"/>
        </w:numPr>
        <w:tabs>
          <w:tab w:val="left" w:pos="561"/>
          <w:tab w:val="left" w:pos="2373"/>
          <w:tab w:val="left" w:pos="4353"/>
          <w:tab w:val="left" w:pos="6513"/>
        </w:tabs>
        <w:spacing w:before="36" w:after="0" w:line="240" w:lineRule="auto"/>
        <w:ind w:left="560" w:right="0" w:hanging="347"/>
        <w:jc w:val="left"/>
        <w:rPr>
          <w:sz w:val="24"/>
        </w:rPr>
      </w:pPr>
      <w:r>
        <w:rPr>
          <w:sz w:val="24"/>
        </w:rPr>
        <w:t>A)</w:t>
      </w:r>
      <w:r>
        <w:rPr>
          <w:spacing w:val="2"/>
          <w:sz w:val="24"/>
        </w:rPr>
        <w:t xml:space="preserve"> </w:t>
      </w:r>
      <w:r>
        <w:rPr>
          <w:spacing w:val="-3"/>
          <w:sz w:val="24"/>
        </w:rPr>
        <w:t>Popular.</w:t>
      </w:r>
      <w:r>
        <w:rPr>
          <w:spacing w:val="-3"/>
          <w:sz w:val="24"/>
        </w:rPr>
        <w:tab/>
      </w:r>
      <w:r>
        <w:rPr>
          <w:sz w:val="24"/>
        </w:rPr>
        <w:t>B)</w:t>
      </w:r>
      <w:r>
        <w:rPr>
          <w:spacing w:val="-3"/>
          <w:sz w:val="24"/>
        </w:rPr>
        <w:t xml:space="preserve"> </w:t>
      </w:r>
      <w:r>
        <w:rPr>
          <w:sz w:val="24"/>
        </w:rPr>
        <w:t>Discouraging.</w:t>
      </w:r>
      <w:r>
        <w:rPr>
          <w:sz w:val="24"/>
        </w:rPr>
        <w:tab/>
      </w:r>
      <w:r>
        <w:rPr>
          <w:sz w:val="24"/>
        </w:rPr>
        <w:t>C)</w:t>
      </w:r>
      <w:r>
        <w:rPr>
          <w:spacing w:val="-4"/>
          <w:sz w:val="24"/>
        </w:rPr>
        <w:t xml:space="preserve"> </w:t>
      </w:r>
      <w:r>
        <w:rPr>
          <w:sz w:val="24"/>
        </w:rPr>
        <w:t>Effective.</w:t>
      </w:r>
      <w:r>
        <w:rPr>
          <w:sz w:val="24"/>
        </w:rPr>
        <w:tab/>
      </w:r>
      <w:r>
        <w:rPr>
          <w:sz w:val="24"/>
        </w:rPr>
        <w:t>D)</w:t>
      </w:r>
      <w:r>
        <w:rPr>
          <w:spacing w:val="-1"/>
          <w:sz w:val="24"/>
        </w:rPr>
        <w:t xml:space="preserve"> </w:t>
      </w:r>
      <w:r>
        <w:rPr>
          <w:sz w:val="24"/>
        </w:rPr>
        <w:t>Controversial.</w:t>
      </w:r>
    </w:p>
    <w:p>
      <w:pPr>
        <w:pStyle w:val="3"/>
        <w:spacing w:before="4"/>
        <w:rPr>
          <w:sz w:val="30"/>
        </w:rPr>
      </w:pPr>
    </w:p>
    <w:p>
      <w:pPr>
        <w:tabs>
          <w:tab w:val="left" w:pos="4155"/>
        </w:tabs>
        <w:spacing w:before="0"/>
        <w:ind w:left="214" w:right="0" w:firstLine="0"/>
        <w:jc w:val="left"/>
        <w:rPr>
          <w:rFonts w:ascii="Arial"/>
          <w:sz w:val="24"/>
        </w:rPr>
      </w:pPr>
      <w:bookmarkStart w:id="6" w:name="Part II Vocabulary (10 points, 0.5 point"/>
      <w:bookmarkEnd w:id="6"/>
      <w:r>
        <w:rPr>
          <w:rFonts w:ascii="Arial"/>
          <w:b/>
          <w:sz w:val="24"/>
        </w:rPr>
        <w:t>Part</w:t>
      </w:r>
      <w:r>
        <w:rPr>
          <w:rFonts w:ascii="Arial"/>
          <w:b/>
          <w:spacing w:val="1"/>
          <w:sz w:val="24"/>
        </w:rPr>
        <w:t xml:space="preserve"> </w:t>
      </w:r>
      <w:r>
        <w:rPr>
          <w:rFonts w:ascii="Arial"/>
          <w:b/>
          <w:sz w:val="24"/>
        </w:rPr>
        <w:t xml:space="preserve">II </w:t>
      </w:r>
      <w:r>
        <w:rPr>
          <w:rFonts w:ascii="Arial"/>
          <w:b/>
          <w:spacing w:val="3"/>
          <w:sz w:val="24"/>
        </w:rPr>
        <w:t xml:space="preserve"> </w:t>
      </w:r>
      <w:r>
        <w:rPr>
          <w:rFonts w:ascii="Arial"/>
          <w:b/>
          <w:spacing w:val="-3"/>
          <w:sz w:val="24"/>
        </w:rPr>
        <w:t>Vocabulary</w:t>
      </w:r>
      <w:r>
        <w:rPr>
          <w:rFonts w:ascii="Arial"/>
          <w:b/>
          <w:spacing w:val="-3"/>
          <w:sz w:val="24"/>
        </w:rPr>
        <w:tab/>
      </w:r>
      <w:r>
        <w:rPr>
          <w:rFonts w:ascii="Arial"/>
          <w:sz w:val="24"/>
        </w:rPr>
        <w:t>(10 points, 0.5 point</w:t>
      </w:r>
      <w:r>
        <w:rPr>
          <w:rFonts w:ascii="Arial"/>
          <w:spacing w:val="-1"/>
          <w:sz w:val="24"/>
        </w:rPr>
        <w:t xml:space="preserve"> </w:t>
      </w:r>
      <w:r>
        <w:rPr>
          <w:rFonts w:ascii="Arial"/>
          <w:sz w:val="24"/>
        </w:rPr>
        <w:t>each)</w:t>
      </w:r>
    </w:p>
    <w:p>
      <w:pPr>
        <w:spacing w:before="35" w:line="271" w:lineRule="auto"/>
        <w:ind w:left="1260" w:right="151" w:hanging="1046"/>
        <w:jc w:val="both"/>
        <w:rPr>
          <w:i/>
          <w:sz w:val="24"/>
        </w:rPr>
      </w:pPr>
      <w:r>
        <w:rPr>
          <w:b/>
          <w:position w:val="1"/>
          <w:sz w:val="21"/>
        </w:rPr>
        <w:t xml:space="preserve">Directions: </w:t>
      </w:r>
      <w:r>
        <w:rPr>
          <w:i/>
          <w:sz w:val="24"/>
        </w:rPr>
        <w:t xml:space="preserve">There are 20 incomplete sentences in this part. For each sentence there are four choices marked A), B), C) and D). Choose the ONE answer that best completes the sentence. Then mark the corresponding letter on the </w:t>
      </w:r>
      <w:r>
        <w:rPr>
          <w:b/>
          <w:i/>
          <w:sz w:val="24"/>
        </w:rPr>
        <w:t xml:space="preserve">Answer Sheet </w:t>
      </w:r>
      <w:r>
        <w:rPr>
          <w:i/>
          <w:sz w:val="24"/>
        </w:rPr>
        <w:t>with a single line through the centre.</w:t>
      </w:r>
    </w:p>
    <w:p>
      <w:pPr>
        <w:pStyle w:val="3"/>
        <w:spacing w:before="2"/>
        <w:rPr>
          <w:i/>
          <w:sz w:val="27"/>
        </w:rPr>
      </w:pPr>
    </w:p>
    <w:p>
      <w:pPr>
        <w:pStyle w:val="7"/>
        <w:numPr>
          <w:ilvl w:val="0"/>
          <w:numId w:val="12"/>
        </w:numPr>
        <w:tabs>
          <w:tab w:val="left" w:pos="360"/>
          <w:tab w:val="left" w:pos="3430"/>
        </w:tabs>
        <w:spacing w:before="1" w:after="0" w:line="240" w:lineRule="auto"/>
        <w:ind w:left="574" w:right="2117" w:hanging="574"/>
        <w:jc w:val="right"/>
        <w:rPr>
          <w:sz w:val="24"/>
        </w:rPr>
      </w:pPr>
      <w:r>
        <w:rPr>
          <w:sz w:val="24"/>
        </w:rPr>
        <w:t>He is late again</w:t>
      </w:r>
      <w:r>
        <w:rPr>
          <w:spacing w:val="-5"/>
          <w:sz w:val="24"/>
        </w:rPr>
        <w:t xml:space="preserve"> </w:t>
      </w:r>
      <w:r>
        <w:rPr>
          <w:spacing w:val="-3"/>
          <w:sz w:val="24"/>
        </w:rPr>
        <w:t>today.</w:t>
      </w:r>
      <w:r>
        <w:rPr>
          <w:spacing w:val="-1"/>
          <w:sz w:val="24"/>
        </w:rPr>
        <w:t xml:space="preserve"> </w:t>
      </w:r>
      <w:r>
        <w:rPr>
          <w:sz w:val="24"/>
        </w:rPr>
        <w:t>I’ll</w:t>
      </w:r>
      <w:r>
        <w:rPr>
          <w:sz w:val="24"/>
          <w:u w:val="single"/>
        </w:rPr>
        <w:t xml:space="preserve"> </w:t>
      </w:r>
      <w:r>
        <w:rPr>
          <w:sz w:val="24"/>
          <w:u w:val="single"/>
        </w:rPr>
        <w:tab/>
      </w:r>
      <w:r>
        <w:rPr>
          <w:sz w:val="24"/>
        </w:rPr>
        <w:t>that he will not be late</w:t>
      </w:r>
      <w:r>
        <w:rPr>
          <w:spacing w:val="-23"/>
          <w:sz w:val="24"/>
        </w:rPr>
        <w:t xml:space="preserve"> </w:t>
      </w:r>
      <w:r>
        <w:rPr>
          <w:sz w:val="24"/>
        </w:rPr>
        <w:t>tomorrow.</w:t>
      </w:r>
    </w:p>
    <w:p>
      <w:pPr>
        <w:pStyle w:val="7"/>
        <w:numPr>
          <w:ilvl w:val="1"/>
          <w:numId w:val="12"/>
        </w:numPr>
        <w:tabs>
          <w:tab w:val="left" w:pos="312"/>
          <w:tab w:val="left" w:pos="1505"/>
          <w:tab w:val="left" w:pos="3719"/>
          <w:tab w:val="left" w:pos="5305"/>
        </w:tabs>
        <w:spacing w:before="36" w:after="0" w:line="240" w:lineRule="auto"/>
        <w:ind w:left="706" w:right="2118" w:hanging="706"/>
        <w:jc w:val="right"/>
        <w:rPr>
          <w:sz w:val="24"/>
        </w:rPr>
      </w:pPr>
      <w:r>
        <w:rPr>
          <w:sz w:val="24"/>
        </w:rPr>
        <w:t>refer</w:t>
      </w:r>
      <w:r>
        <w:rPr>
          <w:spacing w:val="-1"/>
          <w:sz w:val="24"/>
        </w:rPr>
        <w:t xml:space="preserve"> </w:t>
      </w:r>
      <w:r>
        <w:rPr>
          <w:sz w:val="24"/>
        </w:rPr>
        <w:t>to</w:t>
      </w:r>
      <w:r>
        <w:rPr>
          <w:spacing w:val="-1"/>
          <w:sz w:val="24"/>
        </w:rPr>
        <w:t xml:space="preserve"> </w:t>
      </w:r>
      <w:r>
        <w:rPr>
          <w:sz w:val="24"/>
        </w:rPr>
        <w:t>it</w:t>
      </w:r>
      <w:r>
        <w:rPr>
          <w:sz w:val="24"/>
        </w:rPr>
        <w:tab/>
      </w:r>
      <w:r>
        <w:rPr>
          <w:sz w:val="24"/>
        </w:rPr>
        <w:t>B) look</w:t>
      </w:r>
      <w:r>
        <w:rPr>
          <w:spacing w:val="-2"/>
          <w:sz w:val="24"/>
        </w:rPr>
        <w:t xml:space="preserve"> </w:t>
      </w:r>
      <w:r>
        <w:rPr>
          <w:sz w:val="24"/>
        </w:rPr>
        <w:t>to</w:t>
      </w:r>
      <w:r>
        <w:rPr>
          <w:spacing w:val="-1"/>
          <w:sz w:val="24"/>
        </w:rPr>
        <w:t xml:space="preserve"> </w:t>
      </w:r>
      <w:r>
        <w:rPr>
          <w:sz w:val="24"/>
        </w:rPr>
        <w:t>him</w:t>
      </w:r>
      <w:r>
        <w:rPr>
          <w:sz w:val="24"/>
        </w:rPr>
        <w:tab/>
      </w:r>
      <w:r>
        <w:rPr>
          <w:sz w:val="24"/>
        </w:rPr>
        <w:t>C) see</w:t>
      </w:r>
      <w:r>
        <w:rPr>
          <w:spacing w:val="-3"/>
          <w:sz w:val="24"/>
        </w:rPr>
        <w:t xml:space="preserve"> </w:t>
      </w:r>
      <w:r>
        <w:rPr>
          <w:sz w:val="24"/>
        </w:rPr>
        <w:t>to</w:t>
      </w:r>
      <w:r>
        <w:rPr>
          <w:spacing w:val="-1"/>
          <w:sz w:val="24"/>
        </w:rPr>
        <w:t xml:space="preserve"> </w:t>
      </w:r>
      <w:r>
        <w:rPr>
          <w:sz w:val="24"/>
        </w:rPr>
        <w:t>it</w:t>
      </w:r>
      <w:r>
        <w:rPr>
          <w:sz w:val="24"/>
        </w:rPr>
        <w:tab/>
      </w:r>
      <w:r>
        <w:rPr>
          <w:sz w:val="24"/>
        </w:rPr>
        <w:t>D) turn to</w:t>
      </w:r>
      <w:r>
        <w:rPr>
          <w:spacing w:val="-3"/>
          <w:sz w:val="24"/>
        </w:rPr>
        <w:t xml:space="preserve"> </w:t>
      </w:r>
      <w:r>
        <w:rPr>
          <w:sz w:val="24"/>
        </w:rPr>
        <w:t>it</w:t>
      </w:r>
    </w:p>
    <w:p>
      <w:pPr>
        <w:spacing w:after="0" w:line="240" w:lineRule="auto"/>
        <w:jc w:val="right"/>
        <w:rPr>
          <w:sz w:val="24"/>
        </w:rPr>
        <w:sectPr>
          <w:pgSz w:w="10320" w:h="14580"/>
          <w:pgMar w:top="960" w:right="720" w:bottom="1240" w:left="640" w:header="0" w:footer="1059" w:gutter="0"/>
          <w:cols w:space="720" w:num="1"/>
        </w:sectPr>
      </w:pPr>
    </w:p>
    <w:p>
      <w:pPr>
        <w:pStyle w:val="7"/>
        <w:numPr>
          <w:ilvl w:val="0"/>
          <w:numId w:val="12"/>
        </w:numPr>
        <w:tabs>
          <w:tab w:val="left" w:pos="574"/>
          <w:tab w:val="left" w:pos="7370"/>
        </w:tabs>
        <w:spacing w:before="60" w:after="0" w:line="240" w:lineRule="auto"/>
        <w:ind w:left="574" w:right="0" w:hanging="360"/>
        <w:jc w:val="left"/>
        <w:rPr>
          <w:sz w:val="24"/>
        </w:rPr>
      </w:pPr>
      <w:r>
        <w:rPr>
          <w:sz w:val="24"/>
        </w:rPr>
        <w:t>After failing the exams three times, Jack realized that</w:t>
      </w:r>
      <w:r>
        <w:rPr>
          <w:spacing w:val="-19"/>
          <w:sz w:val="24"/>
        </w:rPr>
        <w:t xml:space="preserve"> </w:t>
      </w:r>
      <w:r>
        <w:rPr>
          <w:sz w:val="24"/>
        </w:rPr>
        <w:t>he’d</w:t>
      </w:r>
      <w:r>
        <w:rPr>
          <w:spacing w:val="-2"/>
          <w:sz w:val="24"/>
        </w:rPr>
        <w:t xml:space="preserve"> </w:t>
      </w:r>
      <w:r>
        <w:rPr>
          <w:sz w:val="24"/>
        </w:rPr>
        <w:t>never</w:t>
      </w:r>
      <w:r>
        <w:rPr>
          <w:sz w:val="24"/>
          <w:u w:val="single"/>
        </w:rPr>
        <w:t xml:space="preserve"> </w:t>
      </w:r>
      <w:r>
        <w:rPr>
          <w:sz w:val="24"/>
          <w:u w:val="single"/>
        </w:rPr>
        <w:tab/>
      </w:r>
      <w:r>
        <w:rPr>
          <w:sz w:val="24"/>
        </w:rPr>
        <w:t>in English.</w:t>
      </w:r>
    </w:p>
    <w:p>
      <w:pPr>
        <w:pStyle w:val="7"/>
        <w:numPr>
          <w:ilvl w:val="1"/>
          <w:numId w:val="12"/>
        </w:numPr>
        <w:tabs>
          <w:tab w:val="left" w:pos="706"/>
          <w:tab w:val="left" w:pos="1813"/>
          <w:tab w:val="left" w:pos="4113"/>
          <w:tab w:val="left" w:pos="6513"/>
        </w:tabs>
        <w:spacing w:before="36" w:after="0" w:line="240" w:lineRule="auto"/>
        <w:ind w:left="706" w:right="0" w:hanging="312"/>
        <w:jc w:val="left"/>
        <w:rPr>
          <w:sz w:val="24"/>
        </w:rPr>
      </w:pPr>
      <w:r>
        <w:rPr>
          <w:sz w:val="24"/>
        </w:rPr>
        <w:t>see</w:t>
      </w:r>
      <w:r>
        <w:rPr>
          <w:spacing w:val="-2"/>
          <w:sz w:val="24"/>
        </w:rPr>
        <w:t xml:space="preserve"> </w:t>
      </w:r>
      <w:r>
        <w:rPr>
          <w:sz w:val="24"/>
        </w:rPr>
        <w:t>to it</w:t>
      </w:r>
      <w:r>
        <w:rPr>
          <w:sz w:val="24"/>
        </w:rPr>
        <w:tab/>
      </w:r>
      <w:r>
        <w:rPr>
          <w:sz w:val="24"/>
        </w:rPr>
        <w:t>B)</w:t>
      </w:r>
      <w:r>
        <w:rPr>
          <w:spacing w:val="-2"/>
          <w:sz w:val="24"/>
        </w:rPr>
        <w:t xml:space="preserve"> </w:t>
      </w:r>
      <w:r>
        <w:rPr>
          <w:sz w:val="24"/>
        </w:rPr>
        <w:t>attain it</w:t>
      </w:r>
      <w:r>
        <w:rPr>
          <w:sz w:val="24"/>
        </w:rPr>
        <w:tab/>
      </w:r>
      <w:r>
        <w:rPr>
          <w:sz w:val="24"/>
        </w:rPr>
        <w:t>C)</w:t>
      </w:r>
      <w:r>
        <w:rPr>
          <w:spacing w:val="-3"/>
          <w:sz w:val="24"/>
        </w:rPr>
        <w:t xml:space="preserve"> </w:t>
      </w:r>
      <w:r>
        <w:rPr>
          <w:sz w:val="24"/>
        </w:rPr>
        <w:t>catch it</w:t>
      </w:r>
      <w:r>
        <w:rPr>
          <w:sz w:val="24"/>
        </w:rPr>
        <w:tab/>
      </w:r>
      <w:r>
        <w:rPr>
          <w:sz w:val="24"/>
        </w:rPr>
        <w:t>D) make</w:t>
      </w:r>
      <w:r>
        <w:rPr>
          <w:spacing w:val="-3"/>
          <w:sz w:val="24"/>
        </w:rPr>
        <w:t xml:space="preserve"> </w:t>
      </w:r>
      <w:r>
        <w:rPr>
          <w:sz w:val="24"/>
        </w:rPr>
        <w:t>it</w:t>
      </w:r>
    </w:p>
    <w:p>
      <w:pPr>
        <w:pStyle w:val="7"/>
        <w:numPr>
          <w:ilvl w:val="0"/>
          <w:numId w:val="12"/>
        </w:numPr>
        <w:tabs>
          <w:tab w:val="left" w:pos="574"/>
          <w:tab w:val="left" w:pos="3870"/>
        </w:tabs>
        <w:spacing w:before="36" w:after="0" w:line="240" w:lineRule="auto"/>
        <w:ind w:left="574" w:right="0" w:hanging="360"/>
        <w:jc w:val="left"/>
      </w:pPr>
      <w:r>
        <w:rPr>
          <w:sz w:val="24"/>
        </w:rPr>
        <w:t>After so many years,</w:t>
      </w:r>
      <w:r>
        <w:rPr>
          <w:spacing w:val="-4"/>
          <w:sz w:val="24"/>
        </w:rPr>
        <w:t xml:space="preserve"> </w:t>
      </w:r>
      <w:r>
        <w:rPr>
          <w:sz w:val="24"/>
        </w:rPr>
        <w:t>he</w:t>
      </w:r>
      <w:r>
        <w:rPr>
          <w:spacing w:val="-5"/>
          <w:sz w:val="24"/>
        </w:rPr>
        <w:t xml:space="preserve"> </w:t>
      </w:r>
      <w:r>
        <w:rPr>
          <w:sz w:val="24"/>
        </w:rPr>
        <w:t>still</w:t>
      </w:r>
      <w:r>
        <w:rPr>
          <w:sz w:val="24"/>
          <w:u w:val="single"/>
        </w:rPr>
        <w:t xml:space="preserve"> </w:t>
      </w:r>
      <w:r>
        <w:rPr>
          <w:sz w:val="24"/>
          <w:u w:val="single"/>
        </w:rPr>
        <w:tab/>
      </w:r>
      <w:r>
        <w:rPr>
          <w:sz w:val="24"/>
        </w:rPr>
        <w:t>the hope that his lost son would return one</w:t>
      </w:r>
      <w:r>
        <w:rPr>
          <w:spacing w:val="-9"/>
          <w:sz w:val="24"/>
        </w:rPr>
        <w:t xml:space="preserve"> </w:t>
      </w:r>
      <w:r>
        <w:rPr>
          <w:spacing w:val="-4"/>
          <w:sz w:val="24"/>
        </w:rPr>
        <w:t>day.</w:t>
      </w:r>
      <w:r>
        <w:t>A)</w:t>
      </w:r>
      <w:r>
        <w:rPr>
          <w:spacing w:val="-1"/>
        </w:rPr>
        <w:t xml:space="preserve"> </w:t>
      </w:r>
      <w:r>
        <w:t>clang</w:t>
      </w:r>
      <w:r>
        <w:rPr>
          <w:spacing w:val="-1"/>
        </w:rPr>
        <w:t xml:space="preserve"> </w:t>
      </w:r>
      <w:r>
        <w:t>to</w:t>
      </w:r>
      <w:r>
        <w:tab/>
      </w:r>
      <w:r>
        <w:t>B)</w:t>
      </w:r>
      <w:r>
        <w:rPr>
          <w:spacing w:val="-2"/>
        </w:rPr>
        <w:t xml:space="preserve"> </w:t>
      </w:r>
      <w:r>
        <w:t>clung</w:t>
      </w:r>
      <w:r>
        <w:rPr>
          <w:spacing w:val="-2"/>
        </w:rPr>
        <w:t xml:space="preserve"> </w:t>
      </w:r>
      <w:r>
        <w:t>to</w:t>
      </w:r>
      <w:r>
        <w:tab/>
      </w:r>
      <w:r>
        <w:t>C)</w:t>
      </w:r>
      <w:r>
        <w:rPr>
          <w:spacing w:val="-1"/>
        </w:rPr>
        <w:t xml:space="preserve"> </w:t>
      </w:r>
      <w:r>
        <w:t>inclined</w:t>
      </w:r>
      <w:r>
        <w:rPr>
          <w:spacing w:val="-2"/>
        </w:rPr>
        <w:t xml:space="preserve"> </w:t>
      </w:r>
      <w:r>
        <w:t>to</w:t>
      </w:r>
      <w:r>
        <w:tab/>
      </w:r>
      <w:r>
        <w:t>D) subjected</w:t>
      </w:r>
      <w:r>
        <w:rPr>
          <w:spacing w:val="1"/>
        </w:rPr>
        <w:t xml:space="preserve"> </w:t>
      </w:r>
      <w:r>
        <w:t>to</w:t>
      </w:r>
    </w:p>
    <w:p>
      <w:pPr>
        <w:pStyle w:val="7"/>
        <w:numPr>
          <w:ilvl w:val="0"/>
          <w:numId w:val="12"/>
        </w:numPr>
        <w:tabs>
          <w:tab w:val="left" w:pos="574"/>
          <w:tab w:val="left" w:pos="2746"/>
        </w:tabs>
        <w:spacing w:before="36" w:after="0" w:line="240" w:lineRule="auto"/>
        <w:ind w:left="574" w:right="0" w:hanging="360"/>
        <w:jc w:val="left"/>
        <w:rPr>
          <w:sz w:val="24"/>
        </w:rPr>
      </w:pPr>
      <w:r>
        <w:rPr>
          <w:sz w:val="24"/>
        </w:rPr>
        <w:t>He is</w:t>
      </w:r>
      <w:r>
        <w:rPr>
          <w:spacing w:val="-4"/>
          <w:sz w:val="24"/>
        </w:rPr>
        <w:t xml:space="preserve"> </w:t>
      </w:r>
      <w:r>
        <w:rPr>
          <w:sz w:val="24"/>
        </w:rPr>
        <w:t>very much</w:t>
      </w:r>
      <w:r>
        <w:rPr>
          <w:sz w:val="24"/>
          <w:u w:val="single"/>
        </w:rPr>
        <w:t xml:space="preserve"> </w:t>
      </w:r>
      <w:r>
        <w:rPr>
          <w:sz w:val="24"/>
          <w:u w:val="single"/>
        </w:rPr>
        <w:tab/>
      </w:r>
      <w:r>
        <w:rPr>
          <w:sz w:val="24"/>
        </w:rPr>
        <w:t>to the cause of language</w:t>
      </w:r>
      <w:r>
        <w:rPr>
          <w:spacing w:val="-3"/>
          <w:sz w:val="24"/>
        </w:rPr>
        <w:t xml:space="preserve"> </w:t>
      </w:r>
      <w:r>
        <w:rPr>
          <w:sz w:val="24"/>
        </w:rPr>
        <w:t>teaching.</w:t>
      </w:r>
    </w:p>
    <w:p>
      <w:pPr>
        <w:pStyle w:val="7"/>
        <w:numPr>
          <w:ilvl w:val="1"/>
          <w:numId w:val="12"/>
        </w:numPr>
        <w:tabs>
          <w:tab w:val="left" w:pos="706"/>
          <w:tab w:val="left" w:pos="4353"/>
          <w:tab w:val="left" w:pos="6513"/>
        </w:tabs>
        <w:spacing w:before="36" w:after="0" w:line="240" w:lineRule="auto"/>
        <w:ind w:left="706" w:right="0" w:hanging="312"/>
        <w:jc w:val="left"/>
        <w:rPr>
          <w:sz w:val="24"/>
        </w:rPr>
      </w:pPr>
      <w:r>
        <w:rPr>
          <w:sz w:val="24"/>
        </w:rPr>
        <w:t>communicated</w:t>
      </w:r>
      <w:r>
        <w:rPr>
          <w:spacing w:val="-2"/>
          <w:sz w:val="24"/>
        </w:rPr>
        <w:t xml:space="preserve"> </w:t>
      </w:r>
      <w:r>
        <w:rPr>
          <w:sz w:val="24"/>
        </w:rPr>
        <w:t>B)</w:t>
      </w:r>
      <w:r>
        <w:rPr>
          <w:spacing w:val="-3"/>
          <w:sz w:val="24"/>
        </w:rPr>
        <w:t xml:space="preserve"> </w:t>
      </w:r>
      <w:r>
        <w:rPr>
          <w:sz w:val="24"/>
        </w:rPr>
        <w:t>committed</w:t>
      </w:r>
      <w:r>
        <w:rPr>
          <w:sz w:val="24"/>
        </w:rPr>
        <w:tab/>
      </w:r>
      <w:r>
        <w:rPr>
          <w:sz w:val="24"/>
        </w:rPr>
        <w:t>C)</w:t>
      </w:r>
      <w:r>
        <w:rPr>
          <w:spacing w:val="-2"/>
          <w:sz w:val="24"/>
        </w:rPr>
        <w:t xml:space="preserve"> </w:t>
      </w:r>
      <w:r>
        <w:rPr>
          <w:sz w:val="24"/>
        </w:rPr>
        <w:t>consistent</w:t>
      </w:r>
      <w:r>
        <w:rPr>
          <w:sz w:val="24"/>
        </w:rPr>
        <w:tab/>
      </w:r>
      <w:r>
        <w:rPr>
          <w:sz w:val="24"/>
        </w:rPr>
        <w:t>D) committing</w:t>
      </w:r>
    </w:p>
    <w:p>
      <w:pPr>
        <w:pStyle w:val="7"/>
        <w:numPr>
          <w:ilvl w:val="0"/>
          <w:numId w:val="12"/>
        </w:numPr>
        <w:tabs>
          <w:tab w:val="left" w:pos="560"/>
          <w:tab w:val="left" w:pos="4863"/>
        </w:tabs>
        <w:spacing w:before="36" w:after="0" w:line="240" w:lineRule="auto"/>
        <w:ind w:left="559" w:right="0" w:hanging="346"/>
        <w:jc w:val="left"/>
        <w:rPr>
          <w:sz w:val="24"/>
        </w:rPr>
      </w:pPr>
      <w:r>
        <w:rPr>
          <w:sz w:val="24"/>
        </w:rPr>
        <w:t>Autism is a series of disorders</w:t>
      </w:r>
      <w:r>
        <w:rPr>
          <w:spacing w:val="-7"/>
          <w:sz w:val="24"/>
        </w:rPr>
        <w:t xml:space="preserve"> </w:t>
      </w:r>
      <w:r>
        <w:rPr>
          <w:sz w:val="24"/>
        </w:rPr>
        <w:t>that</w:t>
      </w:r>
      <w:r>
        <w:rPr>
          <w:spacing w:val="-1"/>
          <w:sz w:val="24"/>
        </w:rPr>
        <w:t xml:space="preserve"> </w:t>
      </w:r>
      <w:r>
        <w:rPr>
          <w:sz w:val="24"/>
        </w:rPr>
        <w:t>can</w:t>
      </w:r>
      <w:r>
        <w:rPr>
          <w:sz w:val="24"/>
          <w:u w:val="single"/>
        </w:rPr>
        <w:t xml:space="preserve"> </w:t>
      </w:r>
      <w:r>
        <w:rPr>
          <w:sz w:val="24"/>
          <w:u w:val="single"/>
        </w:rPr>
        <w:tab/>
      </w:r>
      <w:r>
        <w:rPr>
          <w:sz w:val="24"/>
        </w:rPr>
        <w:t>from mild to</w:t>
      </w:r>
      <w:r>
        <w:rPr>
          <w:spacing w:val="1"/>
          <w:sz w:val="24"/>
        </w:rPr>
        <w:t xml:space="preserve"> </w:t>
      </w:r>
      <w:r>
        <w:rPr>
          <w:sz w:val="24"/>
        </w:rPr>
        <w:t>severe.</w:t>
      </w:r>
    </w:p>
    <w:p>
      <w:pPr>
        <w:pStyle w:val="7"/>
        <w:numPr>
          <w:ilvl w:val="1"/>
          <w:numId w:val="12"/>
        </w:numPr>
        <w:tabs>
          <w:tab w:val="left" w:pos="886"/>
          <w:tab w:val="left" w:pos="1945"/>
          <w:tab w:val="left" w:pos="4353"/>
          <w:tab w:val="left" w:pos="6513"/>
        </w:tabs>
        <w:spacing w:before="36" w:after="0" w:line="240" w:lineRule="auto"/>
        <w:ind w:left="886" w:right="0" w:hanging="312"/>
        <w:jc w:val="left"/>
        <w:rPr>
          <w:sz w:val="24"/>
        </w:rPr>
      </w:pPr>
      <w:r>
        <w:rPr>
          <w:sz w:val="24"/>
        </w:rPr>
        <w:t>absorb</w:t>
      </w:r>
      <w:r>
        <w:rPr>
          <w:sz w:val="24"/>
        </w:rPr>
        <w:tab/>
      </w:r>
      <w:r>
        <w:rPr>
          <w:sz w:val="24"/>
        </w:rPr>
        <w:t>B)</w:t>
      </w:r>
      <w:r>
        <w:rPr>
          <w:spacing w:val="-1"/>
          <w:sz w:val="24"/>
        </w:rPr>
        <w:t xml:space="preserve"> </w:t>
      </w:r>
      <w:r>
        <w:rPr>
          <w:sz w:val="24"/>
        </w:rPr>
        <w:t>range</w:t>
      </w:r>
      <w:r>
        <w:rPr>
          <w:sz w:val="24"/>
        </w:rPr>
        <w:tab/>
      </w:r>
      <w:r>
        <w:rPr>
          <w:sz w:val="24"/>
        </w:rPr>
        <w:t>C)</w:t>
      </w:r>
      <w:r>
        <w:rPr>
          <w:spacing w:val="-2"/>
          <w:sz w:val="24"/>
        </w:rPr>
        <w:t xml:space="preserve"> </w:t>
      </w:r>
      <w:r>
        <w:rPr>
          <w:sz w:val="24"/>
        </w:rPr>
        <w:t>encounter</w:t>
      </w:r>
      <w:r>
        <w:rPr>
          <w:sz w:val="24"/>
        </w:rPr>
        <w:tab/>
      </w:r>
      <w:r>
        <w:rPr>
          <w:sz w:val="24"/>
        </w:rPr>
        <w:t>D) match</w:t>
      </w:r>
    </w:p>
    <w:p>
      <w:pPr>
        <w:pStyle w:val="7"/>
        <w:numPr>
          <w:ilvl w:val="0"/>
          <w:numId w:val="12"/>
        </w:numPr>
        <w:tabs>
          <w:tab w:val="left" w:pos="574"/>
          <w:tab w:val="left" w:pos="5126"/>
        </w:tabs>
        <w:spacing w:before="36" w:after="0" w:line="240" w:lineRule="auto"/>
        <w:ind w:left="574" w:right="0" w:hanging="360"/>
        <w:jc w:val="left"/>
        <w:rPr>
          <w:sz w:val="24"/>
        </w:rPr>
      </w:pPr>
      <w:r>
        <w:rPr>
          <w:sz w:val="24"/>
        </w:rPr>
        <w:t>Rich as they were in forms,</w:t>
      </w:r>
      <w:r>
        <w:rPr>
          <w:spacing w:val="-10"/>
          <w:sz w:val="24"/>
        </w:rPr>
        <w:t xml:space="preserve"> </w:t>
      </w:r>
      <w:r>
        <w:rPr>
          <w:sz w:val="24"/>
        </w:rPr>
        <w:t>the</w:t>
      </w:r>
      <w:r>
        <w:rPr>
          <w:spacing w:val="-2"/>
          <w:sz w:val="24"/>
        </w:rPr>
        <w:t xml:space="preserve"> </w:t>
      </w:r>
      <w:r>
        <w:rPr>
          <w:sz w:val="24"/>
        </w:rPr>
        <w:t>speaker’s</w:t>
      </w:r>
      <w:r>
        <w:rPr>
          <w:sz w:val="24"/>
          <w:u w:val="single"/>
        </w:rPr>
        <w:t xml:space="preserve"> </w:t>
      </w:r>
      <w:r>
        <w:rPr>
          <w:sz w:val="24"/>
          <w:u w:val="single"/>
        </w:rPr>
        <w:tab/>
      </w:r>
      <w:r>
        <w:rPr>
          <w:sz w:val="24"/>
        </w:rPr>
        <w:t>seemed unrelated to his</w:t>
      </w:r>
      <w:r>
        <w:rPr>
          <w:spacing w:val="-2"/>
          <w:sz w:val="24"/>
        </w:rPr>
        <w:t xml:space="preserve"> </w:t>
      </w:r>
      <w:r>
        <w:rPr>
          <w:sz w:val="24"/>
        </w:rPr>
        <w:t>speech.</w:t>
      </w:r>
    </w:p>
    <w:p>
      <w:pPr>
        <w:pStyle w:val="7"/>
        <w:numPr>
          <w:ilvl w:val="1"/>
          <w:numId w:val="12"/>
        </w:numPr>
        <w:tabs>
          <w:tab w:val="left" w:pos="706"/>
          <w:tab w:val="left" w:pos="1679"/>
          <w:tab w:val="left" w:pos="4353"/>
          <w:tab w:val="left" w:pos="6513"/>
        </w:tabs>
        <w:spacing w:before="36" w:after="0" w:line="240" w:lineRule="auto"/>
        <w:ind w:left="706" w:right="0" w:hanging="312"/>
        <w:jc w:val="left"/>
        <w:rPr>
          <w:sz w:val="24"/>
        </w:rPr>
      </w:pPr>
      <w:r>
        <w:rPr>
          <w:sz w:val="24"/>
        </w:rPr>
        <w:t>signs</w:t>
      </w:r>
      <w:r>
        <w:rPr>
          <w:sz w:val="24"/>
        </w:rPr>
        <w:tab/>
      </w:r>
      <w:r>
        <w:rPr>
          <w:sz w:val="24"/>
        </w:rPr>
        <w:t>B)</w:t>
      </w:r>
      <w:r>
        <w:rPr>
          <w:spacing w:val="-4"/>
          <w:sz w:val="24"/>
        </w:rPr>
        <w:t xml:space="preserve"> </w:t>
      </w:r>
      <w:r>
        <w:rPr>
          <w:sz w:val="24"/>
        </w:rPr>
        <w:t>gestures</w:t>
      </w:r>
      <w:r>
        <w:rPr>
          <w:sz w:val="24"/>
        </w:rPr>
        <w:tab/>
      </w:r>
      <w:r>
        <w:rPr>
          <w:sz w:val="24"/>
        </w:rPr>
        <w:t>C)</w:t>
      </w:r>
      <w:r>
        <w:rPr>
          <w:spacing w:val="-2"/>
          <w:sz w:val="24"/>
        </w:rPr>
        <w:t xml:space="preserve"> </w:t>
      </w:r>
      <w:r>
        <w:rPr>
          <w:sz w:val="24"/>
        </w:rPr>
        <w:t>symptoms</w:t>
      </w:r>
      <w:r>
        <w:rPr>
          <w:sz w:val="24"/>
        </w:rPr>
        <w:tab/>
      </w:r>
      <w:r>
        <w:rPr>
          <w:sz w:val="24"/>
        </w:rPr>
        <w:t>D) symbol</w:t>
      </w:r>
    </w:p>
    <w:p>
      <w:pPr>
        <w:pStyle w:val="7"/>
        <w:numPr>
          <w:ilvl w:val="0"/>
          <w:numId w:val="12"/>
        </w:numPr>
        <w:tabs>
          <w:tab w:val="left" w:pos="588"/>
          <w:tab w:val="left" w:pos="6171"/>
        </w:tabs>
        <w:spacing w:before="36" w:after="0" w:line="240" w:lineRule="auto"/>
        <w:ind w:left="588" w:right="0" w:hanging="361"/>
        <w:jc w:val="left"/>
      </w:pPr>
      <w:r>
        <w:rPr>
          <w:sz w:val="24"/>
        </w:rPr>
        <w:t>The public has appealed to the government to</w:t>
      </w:r>
      <w:r>
        <w:rPr>
          <w:spacing w:val="-12"/>
          <w:sz w:val="24"/>
        </w:rPr>
        <w:t xml:space="preserve"> </w:t>
      </w:r>
      <w:r>
        <w:rPr>
          <w:sz w:val="24"/>
        </w:rPr>
        <w:t>find</w:t>
      </w:r>
      <w:r>
        <w:rPr>
          <w:spacing w:val="-1"/>
          <w:sz w:val="24"/>
        </w:rPr>
        <w:t xml:space="preserve"> </w:t>
      </w:r>
      <w:r>
        <w:rPr>
          <w:sz w:val="24"/>
        </w:rPr>
        <w:t>a</w:t>
      </w:r>
      <w:r>
        <w:rPr>
          <w:sz w:val="24"/>
          <w:u w:val="single"/>
        </w:rPr>
        <w:t xml:space="preserve"> </w:t>
      </w:r>
      <w:r>
        <w:rPr>
          <w:sz w:val="24"/>
          <w:u w:val="single"/>
        </w:rPr>
        <w:tab/>
      </w:r>
      <w:r>
        <w:rPr>
          <w:sz w:val="24"/>
        </w:rPr>
        <w:t>to the problem of</w:t>
      </w:r>
      <w:r>
        <w:rPr>
          <w:spacing w:val="-4"/>
          <w:sz w:val="24"/>
        </w:rPr>
        <w:t xml:space="preserve"> </w:t>
      </w:r>
      <w:r>
        <w:rPr>
          <w:sz w:val="24"/>
        </w:rPr>
        <w:t>pollution.</w:t>
      </w:r>
      <w:r>
        <w:t>A)</w:t>
      </w:r>
      <w:r>
        <w:rPr>
          <w:spacing w:val="-1"/>
        </w:rPr>
        <w:t xml:space="preserve"> </w:t>
      </w:r>
      <w:r>
        <w:t>result</w:t>
      </w:r>
      <w:r>
        <w:tab/>
      </w:r>
      <w:r>
        <w:t>B)</w:t>
      </w:r>
      <w:r>
        <w:rPr>
          <w:spacing w:val="-2"/>
        </w:rPr>
        <w:t xml:space="preserve"> </w:t>
      </w:r>
      <w:r>
        <w:t>response</w:t>
      </w:r>
      <w:r>
        <w:tab/>
      </w:r>
      <w:r>
        <w:t>C)</w:t>
      </w:r>
      <w:r>
        <w:rPr>
          <w:spacing w:val="-3"/>
        </w:rPr>
        <w:t xml:space="preserve"> </w:t>
      </w:r>
      <w:r>
        <w:t>settlement</w:t>
      </w:r>
      <w:r>
        <w:tab/>
      </w:r>
      <w:r>
        <w:t>D) solution</w:t>
      </w:r>
    </w:p>
    <w:p>
      <w:pPr>
        <w:pStyle w:val="7"/>
        <w:numPr>
          <w:ilvl w:val="0"/>
          <w:numId w:val="12"/>
        </w:numPr>
        <w:tabs>
          <w:tab w:val="left" w:pos="1113"/>
          <w:tab w:val="left" w:pos="1114"/>
        </w:tabs>
        <w:spacing w:before="36" w:after="0" w:line="240" w:lineRule="auto"/>
        <w:ind w:left="1114" w:right="0" w:hanging="900"/>
        <w:jc w:val="left"/>
        <w:rPr>
          <w:sz w:val="2"/>
        </w:rPr>
      </w:pPr>
      <w:r>
        <w:rPr>
          <w:sz w:val="24"/>
        </w:rPr>
        <w:t xml:space="preserve">with the </w:t>
      </w:r>
      <w:r>
        <w:rPr>
          <w:spacing w:val="-3"/>
          <w:sz w:val="24"/>
        </w:rPr>
        <w:t xml:space="preserve">boy’s </w:t>
      </w:r>
      <w:r>
        <w:rPr>
          <w:sz w:val="24"/>
        </w:rPr>
        <w:t xml:space="preserve">true love for </w:t>
      </w:r>
      <w:r>
        <w:rPr>
          <w:spacing w:val="-3"/>
          <w:sz w:val="24"/>
        </w:rPr>
        <w:t xml:space="preserve">her, </w:t>
      </w:r>
      <w:r>
        <w:rPr>
          <w:sz w:val="24"/>
        </w:rPr>
        <w:t>the girl decided to entrust her life to</w:t>
      </w:r>
      <w:r>
        <w:rPr>
          <w:spacing w:val="-9"/>
          <w:sz w:val="24"/>
        </w:rPr>
        <w:t xml:space="preserve"> </w:t>
      </w:r>
      <w:r>
        <w:rPr>
          <w:sz w:val="24"/>
        </w:rPr>
        <w:t>him.</w:t>
      </w:r>
      <w:r>
        <w:rPr>
          <w:sz w:val="2"/>
        </w:rPr>
        <w:pict>
          <v:group id="_x0000_s1026" o:spid="_x0000_s1026" o:spt="203" style="height:0.5pt;width:24pt;" coordsize="480,10">
            <o:lock v:ext="edit"/>
            <v:line id="_x0000_s1027" o:spid="_x0000_s1027" o:spt="20" style="position:absolute;left:0;top:5;height:0;width:480;" stroked="t" coordsize="21600,21600">
              <v:path arrowok="t"/>
              <v:fill focussize="0,0"/>
              <v:stroke weight="0.48pt" color="#000000"/>
              <v:imagedata o:title=""/>
              <o:lock v:ext="edit"/>
            </v:line>
            <w10:wrap type="none"/>
            <w10:anchorlock/>
          </v:group>
        </w:pict>
      </w:r>
    </w:p>
    <w:p>
      <w:pPr>
        <w:pStyle w:val="7"/>
        <w:numPr>
          <w:ilvl w:val="1"/>
          <w:numId w:val="12"/>
        </w:numPr>
        <w:tabs>
          <w:tab w:val="left" w:pos="694"/>
          <w:tab w:val="left" w:pos="1885"/>
          <w:tab w:val="left" w:pos="4353"/>
          <w:tab w:val="left" w:pos="6513"/>
        </w:tabs>
        <w:spacing w:before="16" w:after="0" w:line="240" w:lineRule="auto"/>
        <w:ind w:left="694" w:right="0" w:hanging="300"/>
        <w:jc w:val="left"/>
        <w:rPr>
          <w:sz w:val="24"/>
        </w:rPr>
      </w:pPr>
      <w:r>
        <w:rPr>
          <w:sz w:val="24"/>
        </w:rPr>
        <w:t>Acquired</w:t>
      </w:r>
      <w:r>
        <w:rPr>
          <w:sz w:val="24"/>
        </w:rPr>
        <w:tab/>
      </w:r>
      <w:r>
        <w:rPr>
          <w:sz w:val="24"/>
        </w:rPr>
        <w:t>B)</w:t>
      </w:r>
      <w:r>
        <w:rPr>
          <w:spacing w:val="-3"/>
          <w:sz w:val="24"/>
        </w:rPr>
        <w:t xml:space="preserve"> </w:t>
      </w:r>
      <w:r>
        <w:rPr>
          <w:sz w:val="24"/>
        </w:rPr>
        <w:t>Imposed</w:t>
      </w:r>
      <w:r>
        <w:rPr>
          <w:sz w:val="24"/>
        </w:rPr>
        <w:tab/>
      </w:r>
      <w:r>
        <w:rPr>
          <w:sz w:val="24"/>
        </w:rPr>
        <w:t>C)</w:t>
      </w:r>
      <w:r>
        <w:rPr>
          <w:spacing w:val="-2"/>
          <w:sz w:val="24"/>
        </w:rPr>
        <w:t xml:space="preserve"> </w:t>
      </w:r>
      <w:r>
        <w:rPr>
          <w:sz w:val="24"/>
        </w:rPr>
        <w:t>Infected</w:t>
      </w:r>
      <w:r>
        <w:rPr>
          <w:sz w:val="24"/>
        </w:rPr>
        <w:tab/>
      </w:r>
      <w:r>
        <w:rPr>
          <w:sz w:val="24"/>
        </w:rPr>
        <w:t>D)</w:t>
      </w:r>
      <w:r>
        <w:rPr>
          <w:spacing w:val="-1"/>
          <w:sz w:val="24"/>
        </w:rPr>
        <w:t xml:space="preserve"> </w:t>
      </w:r>
      <w:r>
        <w:rPr>
          <w:sz w:val="24"/>
        </w:rPr>
        <w:t>Diagnosed</w:t>
      </w:r>
    </w:p>
    <w:p>
      <w:pPr>
        <w:pStyle w:val="7"/>
        <w:numPr>
          <w:ilvl w:val="0"/>
          <w:numId w:val="12"/>
        </w:numPr>
        <w:tabs>
          <w:tab w:val="left" w:pos="574"/>
          <w:tab w:val="left" w:pos="1546"/>
        </w:tabs>
        <w:spacing w:before="36" w:after="0" w:line="240" w:lineRule="auto"/>
        <w:ind w:left="574" w:right="0" w:hanging="360"/>
        <w:jc w:val="left"/>
        <w:rPr>
          <w:sz w:val="2"/>
        </w:rPr>
      </w:pPr>
      <w:r>
        <w:rPr>
          <w:sz w:val="24"/>
        </w:rPr>
        <w:t>The</w:t>
      </w:r>
      <w:r>
        <w:rPr>
          <w:sz w:val="24"/>
        </w:rPr>
        <w:tab/>
      </w:r>
      <w:r>
        <w:rPr>
          <w:sz w:val="24"/>
        </w:rPr>
        <w:t>to ensure a bright future for myself pushed me to study</w:t>
      </w:r>
      <w:r>
        <w:rPr>
          <w:spacing w:val="-5"/>
          <w:sz w:val="24"/>
        </w:rPr>
        <w:t xml:space="preserve"> </w:t>
      </w:r>
      <w:r>
        <w:rPr>
          <w:spacing w:val="-3"/>
          <w:sz w:val="24"/>
        </w:rPr>
        <w:t>harder.</w:t>
      </w:r>
      <w:r>
        <w:rPr>
          <w:sz w:val="2"/>
        </w:rPr>
        <w:pict>
          <v:group id="_x0000_s1028" o:spid="_x0000_s1028" o:spt="203" style="height:0.5pt;width:24pt;" coordsize="480,10">
            <o:lock v:ext="edit"/>
            <v:line id="_x0000_s1029" o:spid="_x0000_s1029" o:spt="20" style="position:absolute;left:0;top:5;height:0;width:480;" stroked="t" coordsize="21600,21600">
              <v:path arrowok="t"/>
              <v:fill focussize="0,0"/>
              <v:stroke weight="0.48pt" color="#000000"/>
              <v:imagedata o:title=""/>
              <o:lock v:ext="edit"/>
            </v:line>
            <w10:wrap type="none"/>
            <w10:anchorlock/>
          </v:group>
        </w:pict>
      </w:r>
    </w:p>
    <w:p>
      <w:pPr>
        <w:pStyle w:val="7"/>
        <w:numPr>
          <w:ilvl w:val="1"/>
          <w:numId w:val="12"/>
        </w:numPr>
        <w:tabs>
          <w:tab w:val="left" w:pos="706"/>
          <w:tab w:val="left" w:pos="1693"/>
          <w:tab w:val="left" w:pos="4353"/>
          <w:tab w:val="left" w:pos="6513"/>
        </w:tabs>
        <w:spacing w:before="16" w:after="0" w:line="240" w:lineRule="auto"/>
        <w:ind w:left="706" w:right="0" w:hanging="312"/>
        <w:jc w:val="left"/>
        <w:rPr>
          <w:sz w:val="24"/>
        </w:rPr>
      </w:pPr>
      <w:r>
        <w:rPr>
          <w:sz w:val="24"/>
        </w:rPr>
        <w:t>crisis</w:t>
      </w:r>
      <w:r>
        <w:rPr>
          <w:sz w:val="24"/>
        </w:rPr>
        <w:tab/>
      </w:r>
      <w:r>
        <w:rPr>
          <w:sz w:val="24"/>
        </w:rPr>
        <w:t>B)</w:t>
      </w:r>
      <w:r>
        <w:rPr>
          <w:spacing w:val="-2"/>
          <w:sz w:val="24"/>
        </w:rPr>
        <w:t xml:space="preserve"> </w:t>
      </w:r>
      <w:r>
        <w:rPr>
          <w:sz w:val="24"/>
        </w:rPr>
        <w:t>thrust</w:t>
      </w:r>
      <w:r>
        <w:rPr>
          <w:sz w:val="24"/>
        </w:rPr>
        <w:tab/>
      </w:r>
      <w:r>
        <w:rPr>
          <w:sz w:val="24"/>
        </w:rPr>
        <w:t>C)</w:t>
      </w:r>
      <w:r>
        <w:rPr>
          <w:spacing w:val="-2"/>
          <w:sz w:val="24"/>
        </w:rPr>
        <w:t xml:space="preserve"> </w:t>
      </w:r>
      <w:r>
        <w:rPr>
          <w:sz w:val="24"/>
        </w:rPr>
        <w:t>pressure</w:t>
      </w:r>
      <w:r>
        <w:rPr>
          <w:sz w:val="24"/>
        </w:rPr>
        <w:tab/>
      </w:r>
      <w:r>
        <w:rPr>
          <w:sz w:val="24"/>
        </w:rPr>
        <w:t>D) approach</w:t>
      </w:r>
    </w:p>
    <w:p>
      <w:pPr>
        <w:pStyle w:val="7"/>
        <w:numPr>
          <w:ilvl w:val="0"/>
          <w:numId w:val="12"/>
        </w:numPr>
        <w:tabs>
          <w:tab w:val="left" w:pos="600"/>
          <w:tab w:val="left" w:pos="1405"/>
        </w:tabs>
        <w:spacing w:before="36" w:after="0" w:line="271" w:lineRule="auto"/>
        <w:ind w:left="574" w:right="138" w:hanging="360"/>
        <w:jc w:val="left"/>
        <w:rPr>
          <w:sz w:val="24"/>
        </w:rPr>
      </w:pPr>
      <w:r>
        <w:rPr>
          <w:sz w:val="24"/>
        </w:rPr>
        <w:t>According to the instructions we received, we cannot accept photocopies, but need the</w:t>
      </w:r>
      <w:r>
        <w:rPr>
          <w:sz w:val="24"/>
          <w:u w:val="single"/>
        </w:rPr>
        <w:t xml:space="preserve"> </w:t>
      </w:r>
      <w:r>
        <w:rPr>
          <w:sz w:val="24"/>
          <w:u w:val="single"/>
        </w:rPr>
        <w:tab/>
      </w:r>
      <w:r>
        <w:rPr>
          <w:sz w:val="24"/>
        </w:rPr>
        <w:t>.</w:t>
      </w:r>
    </w:p>
    <w:p>
      <w:pPr>
        <w:pStyle w:val="7"/>
        <w:numPr>
          <w:ilvl w:val="1"/>
          <w:numId w:val="12"/>
        </w:numPr>
        <w:tabs>
          <w:tab w:val="left" w:pos="706"/>
          <w:tab w:val="left" w:pos="1751"/>
          <w:tab w:val="left" w:pos="4353"/>
          <w:tab w:val="left" w:pos="6513"/>
        </w:tabs>
        <w:spacing w:before="0" w:after="0" w:line="240" w:lineRule="auto"/>
        <w:ind w:left="706" w:right="0" w:hanging="312"/>
        <w:jc w:val="left"/>
        <w:rPr>
          <w:sz w:val="24"/>
        </w:rPr>
      </w:pPr>
      <w:r>
        <w:rPr>
          <w:sz w:val="24"/>
        </w:rPr>
        <w:t>source</w:t>
      </w:r>
      <w:r>
        <w:rPr>
          <w:sz w:val="24"/>
        </w:rPr>
        <w:tab/>
      </w:r>
      <w:r>
        <w:rPr>
          <w:sz w:val="24"/>
        </w:rPr>
        <w:t>B)</w:t>
      </w:r>
      <w:r>
        <w:rPr>
          <w:spacing w:val="-2"/>
          <w:sz w:val="24"/>
        </w:rPr>
        <w:t xml:space="preserve"> </w:t>
      </w:r>
      <w:r>
        <w:rPr>
          <w:sz w:val="24"/>
        </w:rPr>
        <w:t>resources</w:t>
      </w:r>
      <w:r>
        <w:rPr>
          <w:sz w:val="24"/>
        </w:rPr>
        <w:tab/>
      </w:r>
      <w:r>
        <w:rPr>
          <w:sz w:val="24"/>
        </w:rPr>
        <w:t>C)</w:t>
      </w:r>
      <w:r>
        <w:rPr>
          <w:spacing w:val="-2"/>
          <w:sz w:val="24"/>
        </w:rPr>
        <w:t xml:space="preserve"> </w:t>
      </w:r>
      <w:r>
        <w:rPr>
          <w:sz w:val="24"/>
        </w:rPr>
        <w:t>origin</w:t>
      </w:r>
      <w:r>
        <w:rPr>
          <w:sz w:val="24"/>
        </w:rPr>
        <w:tab/>
      </w:r>
      <w:r>
        <w:rPr>
          <w:sz w:val="24"/>
        </w:rPr>
        <w:t>D) original</w:t>
      </w:r>
    </w:p>
    <w:p>
      <w:pPr>
        <w:pStyle w:val="7"/>
        <w:numPr>
          <w:ilvl w:val="0"/>
          <w:numId w:val="12"/>
        </w:numPr>
        <w:tabs>
          <w:tab w:val="left" w:pos="574"/>
          <w:tab w:val="left" w:pos="1540"/>
        </w:tabs>
        <w:spacing w:before="36" w:after="0" w:line="240" w:lineRule="auto"/>
        <w:ind w:left="574" w:right="0" w:hanging="360"/>
        <w:jc w:val="left"/>
        <w:rPr>
          <w:sz w:val="24"/>
        </w:rPr>
      </w:pPr>
      <w:r>
        <w:rPr>
          <w:sz w:val="24"/>
        </w:rPr>
        <w:t>Our</w:t>
      </w:r>
      <w:r>
        <w:rPr>
          <w:sz w:val="24"/>
          <w:u w:val="single"/>
        </w:rPr>
        <w:t xml:space="preserve"> </w:t>
      </w:r>
      <w:r>
        <w:rPr>
          <w:sz w:val="24"/>
          <w:u w:val="single"/>
        </w:rPr>
        <w:tab/>
      </w:r>
      <w:r>
        <w:rPr>
          <w:sz w:val="24"/>
        </w:rPr>
        <w:t>from London to Paris is by way of Dover and</w:t>
      </w:r>
      <w:r>
        <w:rPr>
          <w:spacing w:val="-3"/>
          <w:sz w:val="24"/>
        </w:rPr>
        <w:t xml:space="preserve"> </w:t>
      </w:r>
      <w:r>
        <w:rPr>
          <w:sz w:val="24"/>
        </w:rPr>
        <w:t>Calais.</w:t>
      </w:r>
    </w:p>
    <w:p>
      <w:pPr>
        <w:pStyle w:val="7"/>
        <w:numPr>
          <w:ilvl w:val="1"/>
          <w:numId w:val="12"/>
        </w:numPr>
        <w:tabs>
          <w:tab w:val="left" w:pos="886"/>
          <w:tab w:val="left" w:pos="2373"/>
          <w:tab w:val="left" w:pos="4353"/>
          <w:tab w:val="left" w:pos="6513"/>
        </w:tabs>
        <w:spacing w:before="36" w:after="0" w:line="240" w:lineRule="auto"/>
        <w:ind w:left="886" w:right="0" w:hanging="312"/>
        <w:jc w:val="left"/>
        <w:rPr>
          <w:sz w:val="24"/>
        </w:rPr>
      </w:pPr>
      <w:r>
        <w:rPr>
          <w:sz w:val="24"/>
        </w:rPr>
        <w:t>route</w:t>
      </w:r>
      <w:r>
        <w:rPr>
          <w:sz w:val="24"/>
        </w:rPr>
        <w:tab/>
      </w:r>
      <w:r>
        <w:rPr>
          <w:sz w:val="24"/>
        </w:rPr>
        <w:t>B)</w:t>
      </w:r>
      <w:r>
        <w:rPr>
          <w:spacing w:val="-1"/>
          <w:sz w:val="24"/>
        </w:rPr>
        <w:t xml:space="preserve"> </w:t>
      </w:r>
      <w:r>
        <w:rPr>
          <w:sz w:val="24"/>
        </w:rPr>
        <w:t>way</w:t>
      </w:r>
      <w:r>
        <w:rPr>
          <w:sz w:val="24"/>
        </w:rPr>
        <w:tab/>
      </w:r>
      <w:r>
        <w:rPr>
          <w:sz w:val="24"/>
        </w:rPr>
        <w:t>C)</w:t>
      </w:r>
      <w:r>
        <w:rPr>
          <w:spacing w:val="-1"/>
          <w:sz w:val="24"/>
        </w:rPr>
        <w:t xml:space="preserve"> </w:t>
      </w:r>
      <w:r>
        <w:rPr>
          <w:sz w:val="24"/>
        </w:rPr>
        <w:t>road</w:t>
      </w:r>
      <w:r>
        <w:rPr>
          <w:sz w:val="24"/>
        </w:rPr>
        <w:tab/>
      </w:r>
      <w:r>
        <w:rPr>
          <w:sz w:val="24"/>
        </w:rPr>
        <w:t>D) routine</w:t>
      </w:r>
    </w:p>
    <w:p>
      <w:pPr>
        <w:pStyle w:val="7"/>
        <w:numPr>
          <w:ilvl w:val="0"/>
          <w:numId w:val="12"/>
        </w:numPr>
        <w:tabs>
          <w:tab w:val="left" w:pos="574"/>
          <w:tab w:val="left" w:pos="3686"/>
        </w:tabs>
        <w:spacing w:before="36" w:after="0" w:line="240" w:lineRule="auto"/>
        <w:ind w:left="574" w:right="0" w:hanging="360"/>
        <w:jc w:val="left"/>
        <w:rPr>
          <w:sz w:val="24"/>
        </w:rPr>
      </w:pPr>
      <w:r>
        <w:rPr>
          <w:sz w:val="24"/>
        </w:rPr>
        <w:t>Mary has a bad cold</w:t>
      </w:r>
      <w:r>
        <w:rPr>
          <w:spacing w:val="-4"/>
          <w:sz w:val="24"/>
        </w:rPr>
        <w:t xml:space="preserve"> </w:t>
      </w:r>
      <w:r>
        <w:rPr>
          <w:sz w:val="24"/>
        </w:rPr>
        <w:t>and</w:t>
      </w:r>
      <w:r>
        <w:rPr>
          <w:spacing w:val="-1"/>
          <w:sz w:val="24"/>
        </w:rPr>
        <w:t xml:space="preserve"> </w:t>
      </w:r>
      <w:r>
        <w:rPr>
          <w:sz w:val="24"/>
        </w:rPr>
        <w:t>a</w:t>
      </w:r>
      <w:r>
        <w:rPr>
          <w:sz w:val="24"/>
          <w:u w:val="single"/>
        </w:rPr>
        <w:t xml:space="preserve"> </w:t>
      </w:r>
      <w:r>
        <w:rPr>
          <w:sz w:val="24"/>
          <w:u w:val="single"/>
        </w:rPr>
        <w:tab/>
      </w:r>
      <w:r>
        <w:rPr>
          <w:sz w:val="24"/>
        </w:rPr>
        <w:t>throat.</w:t>
      </w:r>
    </w:p>
    <w:p>
      <w:pPr>
        <w:pStyle w:val="7"/>
        <w:numPr>
          <w:ilvl w:val="1"/>
          <w:numId w:val="12"/>
        </w:numPr>
        <w:tabs>
          <w:tab w:val="left" w:pos="886"/>
          <w:tab w:val="left" w:pos="2373"/>
          <w:tab w:val="left" w:pos="4353"/>
          <w:tab w:val="left" w:pos="6513"/>
        </w:tabs>
        <w:spacing w:before="36" w:after="0" w:line="240" w:lineRule="auto"/>
        <w:ind w:left="886" w:right="0" w:hanging="312"/>
        <w:jc w:val="left"/>
        <w:rPr>
          <w:sz w:val="24"/>
        </w:rPr>
      </w:pPr>
      <w:r>
        <w:rPr>
          <w:sz w:val="24"/>
        </w:rPr>
        <w:t>sore</w:t>
      </w:r>
      <w:r>
        <w:rPr>
          <w:sz w:val="24"/>
        </w:rPr>
        <w:tab/>
      </w:r>
      <w:r>
        <w:rPr>
          <w:sz w:val="24"/>
        </w:rPr>
        <w:t>B)</w:t>
      </w:r>
      <w:r>
        <w:rPr>
          <w:spacing w:val="-1"/>
          <w:sz w:val="24"/>
        </w:rPr>
        <w:t xml:space="preserve"> </w:t>
      </w:r>
      <w:r>
        <w:rPr>
          <w:sz w:val="24"/>
        </w:rPr>
        <w:t>painful</w:t>
      </w:r>
      <w:r>
        <w:rPr>
          <w:sz w:val="24"/>
        </w:rPr>
        <w:tab/>
      </w:r>
      <w:r>
        <w:rPr>
          <w:sz w:val="24"/>
        </w:rPr>
        <w:t>C)</w:t>
      </w:r>
      <w:r>
        <w:rPr>
          <w:spacing w:val="-2"/>
          <w:sz w:val="24"/>
        </w:rPr>
        <w:t xml:space="preserve"> </w:t>
      </w:r>
      <w:r>
        <w:rPr>
          <w:sz w:val="24"/>
        </w:rPr>
        <w:t>tender</w:t>
      </w:r>
      <w:r>
        <w:rPr>
          <w:sz w:val="24"/>
        </w:rPr>
        <w:tab/>
      </w:r>
      <w:r>
        <w:rPr>
          <w:sz w:val="24"/>
        </w:rPr>
        <w:t>D) sour</w:t>
      </w:r>
    </w:p>
    <w:p>
      <w:pPr>
        <w:pStyle w:val="7"/>
        <w:numPr>
          <w:ilvl w:val="0"/>
          <w:numId w:val="12"/>
        </w:numPr>
        <w:tabs>
          <w:tab w:val="left" w:pos="574"/>
          <w:tab w:val="left" w:pos="5732"/>
        </w:tabs>
        <w:spacing w:before="36" w:after="0" w:line="240" w:lineRule="auto"/>
        <w:ind w:left="574" w:right="0" w:hanging="360"/>
        <w:jc w:val="left"/>
        <w:rPr>
          <w:sz w:val="24"/>
        </w:rPr>
      </w:pPr>
      <w:r>
        <w:rPr>
          <w:sz w:val="24"/>
        </w:rPr>
        <w:t>When crossing a busy street, we should</w:t>
      </w:r>
      <w:r>
        <w:rPr>
          <w:spacing w:val="-11"/>
          <w:sz w:val="24"/>
        </w:rPr>
        <w:t xml:space="preserve"> </w:t>
      </w:r>
      <w:r>
        <w:rPr>
          <w:sz w:val="24"/>
        </w:rPr>
        <w:t>be</w:t>
      </w:r>
      <w:r>
        <w:rPr>
          <w:spacing w:val="-2"/>
          <w:sz w:val="24"/>
        </w:rPr>
        <w:t xml:space="preserve"> </w:t>
      </w:r>
      <w:r>
        <w:rPr>
          <w:sz w:val="24"/>
        </w:rPr>
        <w:t>very</w:t>
      </w:r>
      <w:r>
        <w:rPr>
          <w:sz w:val="24"/>
          <w:u w:val="single"/>
        </w:rPr>
        <w:t xml:space="preserve"> </w:t>
      </w:r>
      <w:r>
        <w:rPr>
          <w:sz w:val="24"/>
          <w:u w:val="single"/>
        </w:rPr>
        <w:tab/>
      </w:r>
      <w:r>
        <w:rPr>
          <w:sz w:val="24"/>
        </w:rPr>
        <w:t>of the speeding</w:t>
      </w:r>
      <w:r>
        <w:rPr>
          <w:spacing w:val="-2"/>
          <w:sz w:val="24"/>
        </w:rPr>
        <w:t xml:space="preserve"> </w:t>
      </w:r>
      <w:r>
        <w:rPr>
          <w:sz w:val="24"/>
        </w:rPr>
        <w:t>cars.</w:t>
      </w:r>
    </w:p>
    <w:p>
      <w:pPr>
        <w:pStyle w:val="7"/>
        <w:numPr>
          <w:ilvl w:val="1"/>
          <w:numId w:val="12"/>
        </w:numPr>
        <w:tabs>
          <w:tab w:val="left" w:pos="886"/>
          <w:tab w:val="left" w:pos="2373"/>
          <w:tab w:val="left" w:pos="4353"/>
          <w:tab w:val="left" w:pos="6513"/>
        </w:tabs>
        <w:spacing w:before="36" w:after="0" w:line="240" w:lineRule="auto"/>
        <w:ind w:left="886" w:right="0" w:hanging="312"/>
        <w:jc w:val="left"/>
        <w:rPr>
          <w:sz w:val="24"/>
        </w:rPr>
      </w:pPr>
      <w:r>
        <w:rPr>
          <w:sz w:val="24"/>
        </w:rPr>
        <w:t>ignorant</w:t>
      </w:r>
      <w:r>
        <w:rPr>
          <w:sz w:val="24"/>
        </w:rPr>
        <w:tab/>
      </w:r>
      <w:r>
        <w:rPr>
          <w:sz w:val="24"/>
        </w:rPr>
        <w:t>B)</w:t>
      </w:r>
      <w:r>
        <w:rPr>
          <w:spacing w:val="-2"/>
          <w:sz w:val="24"/>
        </w:rPr>
        <w:t xml:space="preserve"> </w:t>
      </w:r>
      <w:r>
        <w:rPr>
          <w:sz w:val="24"/>
        </w:rPr>
        <w:t>cautious</w:t>
      </w:r>
      <w:r>
        <w:rPr>
          <w:sz w:val="24"/>
        </w:rPr>
        <w:tab/>
      </w:r>
      <w:r>
        <w:rPr>
          <w:sz w:val="24"/>
        </w:rPr>
        <w:t>C)</w:t>
      </w:r>
      <w:r>
        <w:rPr>
          <w:spacing w:val="-1"/>
          <w:sz w:val="24"/>
        </w:rPr>
        <w:t xml:space="preserve"> </w:t>
      </w:r>
      <w:r>
        <w:rPr>
          <w:sz w:val="24"/>
        </w:rPr>
        <w:t>capable</w:t>
      </w:r>
      <w:r>
        <w:rPr>
          <w:sz w:val="24"/>
        </w:rPr>
        <w:tab/>
      </w:r>
      <w:r>
        <w:rPr>
          <w:sz w:val="24"/>
        </w:rPr>
        <w:t>D) alert</w:t>
      </w:r>
    </w:p>
    <w:p>
      <w:pPr>
        <w:pStyle w:val="7"/>
        <w:numPr>
          <w:ilvl w:val="0"/>
          <w:numId w:val="12"/>
        </w:numPr>
        <w:tabs>
          <w:tab w:val="left" w:pos="574"/>
          <w:tab w:val="left" w:pos="3500"/>
        </w:tabs>
        <w:spacing w:before="36" w:after="0" w:line="240" w:lineRule="auto"/>
        <w:ind w:left="574" w:right="0" w:hanging="360"/>
        <w:jc w:val="left"/>
        <w:rPr>
          <w:sz w:val="24"/>
        </w:rPr>
      </w:pPr>
      <w:r>
        <w:rPr>
          <w:sz w:val="24"/>
        </w:rPr>
        <w:t>Man is controlled</w:t>
      </w:r>
      <w:r>
        <w:rPr>
          <w:spacing w:val="-4"/>
          <w:sz w:val="24"/>
        </w:rPr>
        <w:t xml:space="preserve"> </w:t>
      </w:r>
      <w:r>
        <w:rPr>
          <w:sz w:val="24"/>
        </w:rPr>
        <w:t>by</w:t>
      </w:r>
      <w:r>
        <w:rPr>
          <w:spacing w:val="-1"/>
          <w:sz w:val="24"/>
        </w:rPr>
        <w:t xml:space="preserve"> </w:t>
      </w:r>
      <w:r>
        <w:rPr>
          <w:sz w:val="24"/>
        </w:rPr>
        <w:t>his</w:t>
      </w:r>
      <w:r>
        <w:rPr>
          <w:sz w:val="24"/>
          <w:u w:val="single"/>
        </w:rPr>
        <w:t xml:space="preserve"> </w:t>
      </w:r>
      <w:r>
        <w:rPr>
          <w:sz w:val="24"/>
          <w:u w:val="single"/>
        </w:rPr>
        <w:tab/>
      </w:r>
      <w:r>
        <w:rPr>
          <w:sz w:val="24"/>
        </w:rPr>
        <w:t>as well as by his</w:t>
      </w:r>
      <w:r>
        <w:rPr>
          <w:spacing w:val="-2"/>
          <w:sz w:val="24"/>
        </w:rPr>
        <w:t xml:space="preserve"> </w:t>
      </w:r>
      <w:r>
        <w:rPr>
          <w:sz w:val="24"/>
        </w:rPr>
        <w:t>reason.</w:t>
      </w:r>
    </w:p>
    <w:p>
      <w:pPr>
        <w:pStyle w:val="7"/>
        <w:numPr>
          <w:ilvl w:val="1"/>
          <w:numId w:val="12"/>
        </w:numPr>
        <w:tabs>
          <w:tab w:val="left" w:pos="706"/>
          <w:tab w:val="left" w:pos="2373"/>
          <w:tab w:val="left" w:pos="4353"/>
          <w:tab w:val="left" w:pos="6513"/>
        </w:tabs>
        <w:spacing w:before="36" w:after="0" w:line="240" w:lineRule="auto"/>
        <w:ind w:left="706" w:right="0" w:hanging="312"/>
        <w:jc w:val="left"/>
        <w:rPr>
          <w:sz w:val="24"/>
        </w:rPr>
      </w:pPr>
      <w:r>
        <w:rPr>
          <w:sz w:val="24"/>
        </w:rPr>
        <w:t>instinct</w:t>
      </w:r>
      <w:r>
        <w:rPr>
          <w:sz w:val="24"/>
        </w:rPr>
        <w:tab/>
      </w:r>
      <w:r>
        <w:rPr>
          <w:sz w:val="24"/>
        </w:rPr>
        <w:t>B)</w:t>
      </w:r>
      <w:r>
        <w:rPr>
          <w:spacing w:val="-2"/>
          <w:sz w:val="24"/>
        </w:rPr>
        <w:t xml:space="preserve"> </w:t>
      </w:r>
      <w:r>
        <w:rPr>
          <w:sz w:val="24"/>
        </w:rPr>
        <w:t>distinct</w:t>
      </w:r>
      <w:r>
        <w:rPr>
          <w:sz w:val="24"/>
        </w:rPr>
        <w:tab/>
      </w:r>
      <w:r>
        <w:rPr>
          <w:sz w:val="24"/>
        </w:rPr>
        <w:t>C)</w:t>
      </w:r>
      <w:r>
        <w:rPr>
          <w:spacing w:val="-2"/>
          <w:sz w:val="24"/>
        </w:rPr>
        <w:t xml:space="preserve"> </w:t>
      </w:r>
      <w:r>
        <w:rPr>
          <w:sz w:val="24"/>
        </w:rPr>
        <w:t>institution</w:t>
      </w:r>
      <w:r>
        <w:rPr>
          <w:sz w:val="24"/>
        </w:rPr>
        <w:tab/>
      </w:r>
      <w:r>
        <w:rPr>
          <w:sz w:val="24"/>
        </w:rPr>
        <w:t>D)</w:t>
      </w:r>
      <w:r>
        <w:rPr>
          <w:spacing w:val="-1"/>
          <w:sz w:val="24"/>
        </w:rPr>
        <w:t xml:space="preserve"> </w:t>
      </w:r>
      <w:r>
        <w:rPr>
          <w:sz w:val="24"/>
        </w:rPr>
        <w:t>impulse</w:t>
      </w:r>
    </w:p>
    <w:p>
      <w:pPr>
        <w:pStyle w:val="7"/>
        <w:numPr>
          <w:ilvl w:val="0"/>
          <w:numId w:val="12"/>
        </w:numPr>
        <w:tabs>
          <w:tab w:val="left" w:pos="574"/>
          <w:tab w:val="left" w:pos="1674"/>
        </w:tabs>
        <w:spacing w:before="37" w:after="0" w:line="240" w:lineRule="auto"/>
        <w:ind w:left="574" w:right="0" w:hanging="360"/>
        <w:jc w:val="left"/>
        <w:rPr>
          <w:sz w:val="24"/>
        </w:rPr>
      </w:pPr>
      <w:r>
        <w:rPr>
          <w:sz w:val="24"/>
        </w:rPr>
        <w:t>Have</w:t>
      </w:r>
      <w:r>
        <w:rPr>
          <w:sz w:val="24"/>
          <w:u w:val="single"/>
        </w:rPr>
        <w:t xml:space="preserve"> </w:t>
      </w:r>
      <w:r>
        <w:rPr>
          <w:sz w:val="24"/>
          <w:u w:val="single"/>
        </w:rPr>
        <w:tab/>
      </w:r>
      <w:r>
        <w:rPr>
          <w:sz w:val="24"/>
        </w:rPr>
        <w:t>on him, he is only a</w:t>
      </w:r>
      <w:r>
        <w:rPr>
          <w:spacing w:val="-2"/>
          <w:sz w:val="24"/>
        </w:rPr>
        <w:t xml:space="preserve"> </w:t>
      </w:r>
      <w:r>
        <w:rPr>
          <w:spacing w:val="-5"/>
          <w:sz w:val="24"/>
        </w:rPr>
        <w:t>boy.</w:t>
      </w:r>
    </w:p>
    <w:p>
      <w:pPr>
        <w:pStyle w:val="7"/>
        <w:numPr>
          <w:ilvl w:val="1"/>
          <w:numId w:val="12"/>
        </w:numPr>
        <w:tabs>
          <w:tab w:val="left" w:pos="706"/>
          <w:tab w:val="left" w:pos="2373"/>
          <w:tab w:val="left" w:pos="4353"/>
          <w:tab w:val="left" w:pos="6513"/>
        </w:tabs>
        <w:spacing w:before="36" w:after="0" w:line="240" w:lineRule="auto"/>
        <w:ind w:left="706" w:right="0" w:hanging="312"/>
        <w:jc w:val="left"/>
        <w:rPr>
          <w:sz w:val="24"/>
        </w:rPr>
      </w:pPr>
      <w:r>
        <w:rPr>
          <w:sz w:val="24"/>
        </w:rPr>
        <w:t>care</w:t>
      </w:r>
      <w:r>
        <w:rPr>
          <w:sz w:val="24"/>
        </w:rPr>
        <w:tab/>
      </w:r>
      <w:r>
        <w:rPr>
          <w:sz w:val="24"/>
        </w:rPr>
        <w:t>B)</w:t>
      </w:r>
      <w:r>
        <w:rPr>
          <w:spacing w:val="-2"/>
          <w:sz w:val="24"/>
        </w:rPr>
        <w:t xml:space="preserve"> </w:t>
      </w:r>
      <w:r>
        <w:rPr>
          <w:sz w:val="24"/>
        </w:rPr>
        <w:t>mercy</w:t>
      </w:r>
      <w:r>
        <w:rPr>
          <w:sz w:val="24"/>
        </w:rPr>
        <w:tab/>
      </w:r>
      <w:r>
        <w:rPr>
          <w:sz w:val="24"/>
        </w:rPr>
        <w:t>C)</w:t>
      </w:r>
      <w:r>
        <w:rPr>
          <w:spacing w:val="-1"/>
          <w:sz w:val="24"/>
        </w:rPr>
        <w:t xml:space="preserve"> </w:t>
      </w:r>
      <w:r>
        <w:rPr>
          <w:sz w:val="24"/>
        </w:rPr>
        <w:t>pity</w:t>
      </w:r>
      <w:r>
        <w:rPr>
          <w:sz w:val="24"/>
        </w:rPr>
        <w:tab/>
      </w:r>
      <w:r>
        <w:rPr>
          <w:sz w:val="24"/>
        </w:rPr>
        <w:t>D) attention</w:t>
      </w:r>
    </w:p>
    <w:p>
      <w:pPr>
        <w:pStyle w:val="7"/>
        <w:numPr>
          <w:ilvl w:val="0"/>
          <w:numId w:val="12"/>
        </w:numPr>
        <w:tabs>
          <w:tab w:val="left" w:pos="630"/>
          <w:tab w:val="left" w:pos="7334"/>
        </w:tabs>
        <w:spacing w:before="36" w:after="0" w:line="271" w:lineRule="auto"/>
        <w:ind w:left="574" w:right="131" w:hanging="360"/>
        <w:jc w:val="left"/>
        <w:rPr>
          <w:sz w:val="24"/>
        </w:rPr>
      </w:pPr>
      <w:r>
        <w:tab/>
      </w:r>
      <w:r>
        <w:rPr>
          <w:sz w:val="24"/>
        </w:rPr>
        <w:t xml:space="preserve">When   you buy  the  spare  parts  for  your  </w:t>
      </w:r>
      <w:r>
        <w:rPr>
          <w:spacing w:val="-3"/>
          <w:sz w:val="24"/>
        </w:rPr>
        <w:t xml:space="preserve">car,  </w:t>
      </w:r>
      <w:r>
        <w:rPr>
          <w:sz w:val="24"/>
        </w:rPr>
        <w:t>try  to</w:t>
      </w:r>
      <w:r>
        <w:rPr>
          <w:spacing w:val="18"/>
          <w:sz w:val="24"/>
        </w:rPr>
        <w:t xml:space="preserve"> </w:t>
      </w:r>
      <w:r>
        <w:rPr>
          <w:sz w:val="24"/>
        </w:rPr>
        <w:t>get</w:t>
      </w:r>
      <w:r>
        <w:rPr>
          <w:spacing w:val="54"/>
          <w:sz w:val="24"/>
        </w:rPr>
        <w:t xml:space="preserve"> </w:t>
      </w:r>
      <w:r>
        <w:rPr>
          <w:sz w:val="24"/>
        </w:rPr>
        <w:t>the</w:t>
      </w:r>
      <w:r>
        <w:rPr>
          <w:sz w:val="24"/>
          <w:u w:val="single"/>
        </w:rPr>
        <w:t xml:space="preserve"> </w:t>
      </w:r>
      <w:r>
        <w:rPr>
          <w:sz w:val="24"/>
          <w:u w:val="single"/>
        </w:rPr>
        <w:tab/>
      </w:r>
      <w:r>
        <w:rPr>
          <w:sz w:val="24"/>
        </w:rPr>
        <w:t xml:space="preserve">ones from </w:t>
      </w:r>
      <w:r>
        <w:rPr>
          <w:spacing w:val="-6"/>
          <w:sz w:val="24"/>
        </w:rPr>
        <w:t xml:space="preserve">the </w:t>
      </w:r>
      <w:r>
        <w:rPr>
          <w:sz w:val="24"/>
        </w:rPr>
        <w:t xml:space="preserve">authorized </w:t>
      </w:r>
      <w:r>
        <w:rPr>
          <w:spacing w:val="-3"/>
          <w:sz w:val="24"/>
        </w:rPr>
        <w:t>dealer.</w:t>
      </w:r>
    </w:p>
    <w:p>
      <w:pPr>
        <w:pStyle w:val="7"/>
        <w:numPr>
          <w:ilvl w:val="1"/>
          <w:numId w:val="12"/>
        </w:numPr>
        <w:tabs>
          <w:tab w:val="left" w:pos="886"/>
          <w:tab w:val="left" w:pos="2373"/>
          <w:tab w:val="left" w:pos="4353"/>
          <w:tab w:val="left" w:pos="6513"/>
        </w:tabs>
        <w:spacing w:before="0" w:after="0" w:line="240" w:lineRule="auto"/>
        <w:ind w:left="886" w:right="0" w:hanging="312"/>
        <w:jc w:val="left"/>
        <w:rPr>
          <w:sz w:val="24"/>
        </w:rPr>
      </w:pPr>
      <w:r>
        <w:rPr>
          <w:sz w:val="24"/>
        </w:rPr>
        <w:t>generous</w:t>
      </w:r>
      <w:r>
        <w:rPr>
          <w:sz w:val="24"/>
        </w:rPr>
        <w:tab/>
      </w:r>
      <w:r>
        <w:rPr>
          <w:sz w:val="24"/>
        </w:rPr>
        <w:t>B)</w:t>
      </w:r>
      <w:r>
        <w:rPr>
          <w:spacing w:val="-1"/>
          <w:sz w:val="24"/>
        </w:rPr>
        <w:t xml:space="preserve"> </w:t>
      </w:r>
      <w:r>
        <w:rPr>
          <w:sz w:val="24"/>
        </w:rPr>
        <w:t>genuine</w:t>
      </w:r>
      <w:r>
        <w:rPr>
          <w:sz w:val="24"/>
        </w:rPr>
        <w:tab/>
      </w:r>
      <w:r>
        <w:rPr>
          <w:sz w:val="24"/>
        </w:rPr>
        <w:t>C)</w:t>
      </w:r>
      <w:r>
        <w:rPr>
          <w:spacing w:val="-2"/>
          <w:sz w:val="24"/>
        </w:rPr>
        <w:t xml:space="preserve"> </w:t>
      </w:r>
      <w:r>
        <w:rPr>
          <w:sz w:val="24"/>
        </w:rPr>
        <w:t>genius</w:t>
      </w:r>
      <w:r>
        <w:rPr>
          <w:sz w:val="24"/>
        </w:rPr>
        <w:tab/>
      </w:r>
      <w:r>
        <w:rPr>
          <w:sz w:val="24"/>
        </w:rPr>
        <w:t>D) gentle</w:t>
      </w:r>
    </w:p>
    <w:p>
      <w:pPr>
        <w:pStyle w:val="7"/>
        <w:numPr>
          <w:ilvl w:val="0"/>
          <w:numId w:val="12"/>
        </w:numPr>
        <w:tabs>
          <w:tab w:val="left" w:pos="620"/>
          <w:tab w:val="left" w:pos="4958"/>
        </w:tabs>
        <w:spacing w:before="36" w:after="0" w:line="271" w:lineRule="auto"/>
        <w:ind w:left="574" w:right="134" w:hanging="360"/>
        <w:jc w:val="left"/>
        <w:rPr>
          <w:sz w:val="24"/>
        </w:rPr>
      </w:pPr>
      <w:r>
        <w:tab/>
      </w:r>
      <w:r>
        <w:rPr>
          <w:sz w:val="24"/>
        </w:rPr>
        <w:t>The  committee  will  suggest</w:t>
      </w:r>
      <w:r>
        <w:rPr>
          <w:spacing w:val="-6"/>
          <w:sz w:val="24"/>
        </w:rPr>
        <w:t xml:space="preserve"> </w:t>
      </w:r>
      <w:r>
        <w:rPr>
          <w:sz w:val="24"/>
        </w:rPr>
        <w:t>ways</w:t>
      </w:r>
      <w:r>
        <w:rPr>
          <w:spacing w:val="46"/>
          <w:sz w:val="24"/>
        </w:rPr>
        <w:t xml:space="preserve"> </w:t>
      </w:r>
      <w:r>
        <w:rPr>
          <w:sz w:val="24"/>
        </w:rPr>
        <w:t>to</w:t>
      </w:r>
      <w:r>
        <w:rPr>
          <w:sz w:val="24"/>
          <w:u w:val="single"/>
        </w:rPr>
        <w:t xml:space="preserve"> </w:t>
      </w:r>
      <w:r>
        <w:rPr>
          <w:sz w:val="24"/>
          <w:u w:val="single"/>
        </w:rPr>
        <w:tab/>
      </w:r>
      <w:r>
        <w:rPr>
          <w:sz w:val="24"/>
        </w:rPr>
        <w:t>historically important buildings in</w:t>
      </w:r>
      <w:r>
        <w:rPr>
          <w:spacing w:val="1"/>
          <w:sz w:val="24"/>
        </w:rPr>
        <w:t xml:space="preserve"> </w:t>
      </w:r>
      <w:r>
        <w:rPr>
          <w:sz w:val="24"/>
        </w:rPr>
        <w:t>the downtown area.</w:t>
      </w:r>
    </w:p>
    <w:p>
      <w:pPr>
        <w:pStyle w:val="7"/>
        <w:numPr>
          <w:ilvl w:val="1"/>
          <w:numId w:val="12"/>
        </w:numPr>
        <w:tabs>
          <w:tab w:val="left" w:pos="706"/>
          <w:tab w:val="left" w:pos="2373"/>
          <w:tab w:val="left" w:pos="4353"/>
          <w:tab w:val="left" w:pos="6513"/>
        </w:tabs>
        <w:spacing w:before="0" w:after="0" w:line="240" w:lineRule="auto"/>
        <w:ind w:left="706" w:right="0" w:hanging="312"/>
        <w:jc w:val="left"/>
        <w:rPr>
          <w:sz w:val="24"/>
        </w:rPr>
      </w:pPr>
      <w:r>
        <w:rPr>
          <w:sz w:val="24"/>
        </w:rPr>
        <w:t>preserve</w:t>
      </w:r>
      <w:r>
        <w:rPr>
          <w:sz w:val="24"/>
        </w:rPr>
        <w:tab/>
      </w:r>
      <w:r>
        <w:rPr>
          <w:sz w:val="24"/>
        </w:rPr>
        <w:t>B)</w:t>
      </w:r>
      <w:r>
        <w:rPr>
          <w:spacing w:val="-2"/>
          <w:sz w:val="24"/>
        </w:rPr>
        <w:t xml:space="preserve"> </w:t>
      </w:r>
      <w:r>
        <w:rPr>
          <w:sz w:val="24"/>
        </w:rPr>
        <w:t>reserve</w:t>
      </w:r>
      <w:r>
        <w:rPr>
          <w:sz w:val="24"/>
        </w:rPr>
        <w:tab/>
      </w:r>
      <w:r>
        <w:rPr>
          <w:sz w:val="24"/>
        </w:rPr>
        <w:t>C)</w:t>
      </w:r>
      <w:r>
        <w:rPr>
          <w:spacing w:val="-1"/>
          <w:sz w:val="24"/>
        </w:rPr>
        <w:t xml:space="preserve"> </w:t>
      </w:r>
      <w:r>
        <w:rPr>
          <w:sz w:val="24"/>
        </w:rPr>
        <w:t>deserve</w:t>
      </w:r>
      <w:r>
        <w:rPr>
          <w:sz w:val="24"/>
        </w:rPr>
        <w:tab/>
      </w:r>
      <w:r>
        <w:rPr>
          <w:sz w:val="24"/>
        </w:rPr>
        <w:t>D) observe</w:t>
      </w:r>
    </w:p>
    <w:p>
      <w:pPr>
        <w:pStyle w:val="7"/>
        <w:numPr>
          <w:ilvl w:val="0"/>
          <w:numId w:val="12"/>
        </w:numPr>
        <w:tabs>
          <w:tab w:val="left" w:pos="574"/>
          <w:tab w:val="left" w:pos="4698"/>
        </w:tabs>
        <w:spacing w:before="36" w:after="0" w:line="240" w:lineRule="auto"/>
        <w:ind w:left="574" w:right="0" w:hanging="360"/>
        <w:jc w:val="left"/>
        <w:rPr>
          <w:sz w:val="24"/>
        </w:rPr>
      </w:pPr>
      <w:r>
        <w:rPr>
          <w:sz w:val="24"/>
        </w:rPr>
        <w:t>They have always regarded a</w:t>
      </w:r>
      <w:r>
        <w:rPr>
          <w:spacing w:val="-7"/>
          <w:sz w:val="24"/>
        </w:rPr>
        <w:t xml:space="preserve"> </w:t>
      </w:r>
      <w:r>
        <w:rPr>
          <w:sz w:val="24"/>
        </w:rPr>
        <w:t>man</w:t>
      </w:r>
      <w:r>
        <w:rPr>
          <w:spacing w:val="-1"/>
          <w:sz w:val="24"/>
        </w:rPr>
        <w:t xml:space="preserve"> </w:t>
      </w:r>
      <w:r>
        <w:rPr>
          <w:sz w:val="24"/>
        </w:rPr>
        <w:t>of</w:t>
      </w:r>
      <w:r>
        <w:rPr>
          <w:sz w:val="24"/>
          <w:u w:val="single"/>
        </w:rPr>
        <w:t xml:space="preserve"> </w:t>
      </w:r>
      <w:r>
        <w:rPr>
          <w:sz w:val="24"/>
          <w:u w:val="single"/>
        </w:rPr>
        <w:tab/>
      </w:r>
      <w:r>
        <w:rPr>
          <w:sz w:val="24"/>
        </w:rPr>
        <w:t>and fairness as a reliable</w:t>
      </w:r>
      <w:r>
        <w:rPr>
          <w:spacing w:val="-4"/>
          <w:sz w:val="24"/>
        </w:rPr>
        <w:t xml:space="preserve"> </w:t>
      </w:r>
      <w:r>
        <w:rPr>
          <w:sz w:val="24"/>
        </w:rPr>
        <w:t>friend.</w:t>
      </w:r>
    </w:p>
    <w:p>
      <w:pPr>
        <w:pStyle w:val="7"/>
        <w:numPr>
          <w:ilvl w:val="1"/>
          <w:numId w:val="12"/>
        </w:numPr>
        <w:tabs>
          <w:tab w:val="left" w:pos="886"/>
          <w:tab w:val="left" w:pos="2139"/>
          <w:tab w:val="left" w:pos="4353"/>
          <w:tab w:val="left" w:pos="6513"/>
        </w:tabs>
        <w:spacing w:before="36" w:after="0" w:line="240" w:lineRule="auto"/>
        <w:ind w:left="886" w:right="0" w:hanging="312"/>
        <w:jc w:val="left"/>
        <w:rPr>
          <w:sz w:val="24"/>
        </w:rPr>
      </w:pPr>
      <w:r>
        <w:rPr>
          <w:sz w:val="24"/>
        </w:rPr>
        <w:t>robustness</w:t>
      </w:r>
      <w:r>
        <w:rPr>
          <w:sz w:val="24"/>
        </w:rPr>
        <w:tab/>
      </w:r>
      <w:r>
        <w:rPr>
          <w:sz w:val="24"/>
        </w:rPr>
        <w:t>B)</w:t>
      </w:r>
      <w:r>
        <w:rPr>
          <w:spacing w:val="-3"/>
          <w:sz w:val="24"/>
        </w:rPr>
        <w:t xml:space="preserve"> </w:t>
      </w:r>
      <w:r>
        <w:rPr>
          <w:sz w:val="24"/>
        </w:rPr>
        <w:t>temperament</w:t>
      </w:r>
      <w:r>
        <w:rPr>
          <w:sz w:val="24"/>
        </w:rPr>
        <w:tab/>
      </w:r>
      <w:r>
        <w:rPr>
          <w:sz w:val="24"/>
        </w:rPr>
        <w:t>C)</w:t>
      </w:r>
      <w:r>
        <w:rPr>
          <w:spacing w:val="-3"/>
          <w:sz w:val="24"/>
        </w:rPr>
        <w:t xml:space="preserve"> </w:t>
      </w:r>
      <w:r>
        <w:rPr>
          <w:sz w:val="24"/>
        </w:rPr>
        <w:t>integrity</w:t>
      </w:r>
      <w:r>
        <w:rPr>
          <w:sz w:val="24"/>
        </w:rPr>
        <w:tab/>
      </w:r>
      <w:r>
        <w:rPr>
          <w:sz w:val="24"/>
        </w:rPr>
        <w:t>D) compactness</w:t>
      </w:r>
    </w:p>
    <w:p>
      <w:pPr>
        <w:pStyle w:val="7"/>
        <w:numPr>
          <w:ilvl w:val="0"/>
          <w:numId w:val="12"/>
        </w:numPr>
        <w:tabs>
          <w:tab w:val="left" w:pos="574"/>
          <w:tab w:val="left" w:pos="6500"/>
        </w:tabs>
        <w:spacing w:before="36" w:after="0" w:line="240" w:lineRule="auto"/>
        <w:ind w:left="574" w:right="0" w:hanging="360"/>
        <w:jc w:val="left"/>
        <w:rPr>
          <w:sz w:val="24"/>
        </w:rPr>
      </w:pPr>
      <w:r>
        <w:rPr>
          <w:sz w:val="24"/>
        </w:rPr>
        <w:t>Over a third of the population was estimated to</w:t>
      </w:r>
      <w:r>
        <w:rPr>
          <w:spacing w:val="-12"/>
          <w:sz w:val="24"/>
        </w:rPr>
        <w:t xml:space="preserve"> </w:t>
      </w:r>
      <w:r>
        <w:rPr>
          <w:sz w:val="24"/>
        </w:rPr>
        <w:t>have</w:t>
      </w:r>
      <w:r>
        <w:rPr>
          <w:spacing w:val="-3"/>
          <w:sz w:val="24"/>
        </w:rPr>
        <w:t xml:space="preserve"> </w:t>
      </w:r>
      <w:r>
        <w:rPr>
          <w:sz w:val="24"/>
        </w:rPr>
        <w:t>no</w:t>
      </w:r>
      <w:r>
        <w:rPr>
          <w:sz w:val="24"/>
          <w:u w:val="single"/>
        </w:rPr>
        <w:t xml:space="preserve"> </w:t>
      </w:r>
      <w:r>
        <w:rPr>
          <w:sz w:val="24"/>
          <w:u w:val="single"/>
        </w:rPr>
        <w:tab/>
      </w:r>
      <w:r>
        <w:rPr>
          <w:sz w:val="24"/>
        </w:rPr>
        <w:t>to the health</w:t>
      </w:r>
      <w:r>
        <w:rPr>
          <w:spacing w:val="-3"/>
          <w:sz w:val="24"/>
        </w:rPr>
        <w:t xml:space="preserve"> </w:t>
      </w:r>
      <w:r>
        <w:rPr>
          <w:sz w:val="24"/>
        </w:rPr>
        <w:t>service.</w:t>
      </w:r>
    </w:p>
    <w:p>
      <w:pPr>
        <w:pStyle w:val="7"/>
        <w:numPr>
          <w:ilvl w:val="1"/>
          <w:numId w:val="12"/>
        </w:numPr>
        <w:tabs>
          <w:tab w:val="left" w:pos="900"/>
          <w:tab w:val="left" w:pos="2373"/>
          <w:tab w:val="left" w:pos="4125"/>
          <w:tab w:val="left" w:pos="6093"/>
        </w:tabs>
        <w:spacing w:before="36" w:after="0" w:line="240" w:lineRule="auto"/>
        <w:ind w:left="900" w:right="0" w:hanging="312"/>
        <w:jc w:val="left"/>
        <w:rPr>
          <w:sz w:val="24"/>
        </w:rPr>
      </w:pPr>
      <w:r>
        <w:rPr>
          <w:sz w:val="24"/>
        </w:rPr>
        <w:t>access</w:t>
      </w:r>
      <w:r>
        <w:rPr>
          <w:sz w:val="24"/>
        </w:rPr>
        <w:tab/>
      </w:r>
      <w:r>
        <w:rPr>
          <w:sz w:val="24"/>
        </w:rPr>
        <w:t>B)</w:t>
      </w:r>
      <w:r>
        <w:rPr>
          <w:spacing w:val="-3"/>
          <w:sz w:val="24"/>
        </w:rPr>
        <w:t xml:space="preserve"> </w:t>
      </w:r>
      <w:r>
        <w:rPr>
          <w:sz w:val="24"/>
        </w:rPr>
        <w:t>commitment</w:t>
      </w:r>
      <w:r>
        <w:rPr>
          <w:sz w:val="24"/>
        </w:rPr>
        <w:tab/>
      </w:r>
      <w:r>
        <w:rPr>
          <w:sz w:val="24"/>
        </w:rPr>
        <w:t>C)</w:t>
      </w:r>
      <w:r>
        <w:rPr>
          <w:spacing w:val="-2"/>
          <w:sz w:val="24"/>
        </w:rPr>
        <w:t xml:space="preserve"> </w:t>
      </w:r>
      <w:r>
        <w:rPr>
          <w:sz w:val="24"/>
        </w:rPr>
        <w:t>opportunity</w:t>
      </w:r>
      <w:r>
        <w:rPr>
          <w:sz w:val="24"/>
        </w:rPr>
        <w:tab/>
      </w:r>
      <w:r>
        <w:rPr>
          <w:sz w:val="24"/>
        </w:rPr>
        <w:t>D) reward</w:t>
      </w:r>
    </w:p>
    <w:p>
      <w:pPr>
        <w:spacing w:after="0" w:line="240" w:lineRule="auto"/>
        <w:jc w:val="left"/>
        <w:rPr>
          <w:sz w:val="24"/>
        </w:rPr>
        <w:sectPr>
          <w:pgSz w:w="10320" w:h="14580"/>
          <w:pgMar w:top="960" w:right="720" w:bottom="1240" w:left="640" w:header="0" w:footer="1059" w:gutter="0"/>
          <w:cols w:space="720" w:num="1"/>
        </w:sectPr>
      </w:pPr>
    </w:p>
    <w:p>
      <w:pPr>
        <w:pStyle w:val="7"/>
        <w:numPr>
          <w:ilvl w:val="0"/>
          <w:numId w:val="12"/>
        </w:numPr>
        <w:tabs>
          <w:tab w:val="left" w:pos="544"/>
          <w:tab w:val="left" w:pos="5810"/>
        </w:tabs>
        <w:spacing w:before="60" w:after="0" w:line="240" w:lineRule="auto"/>
        <w:ind w:left="544" w:right="0" w:hanging="317"/>
        <w:jc w:val="left"/>
        <w:rPr>
          <w:sz w:val="21"/>
        </w:rPr>
      </w:pPr>
      <w:r>
        <w:rPr>
          <w:sz w:val="24"/>
        </w:rPr>
        <w:t>Good habits of living have proved to be</w:t>
      </w:r>
      <w:r>
        <w:rPr>
          <w:spacing w:val="-7"/>
          <w:sz w:val="24"/>
        </w:rPr>
        <w:t xml:space="preserve"> </w:t>
      </w:r>
      <w:r>
        <w:rPr>
          <w:sz w:val="24"/>
        </w:rPr>
        <w:t>of</w:t>
      </w:r>
      <w:r>
        <w:rPr>
          <w:spacing w:val="-1"/>
          <w:sz w:val="24"/>
        </w:rPr>
        <w:t xml:space="preserve"> </w:t>
      </w:r>
      <w:r>
        <w:rPr>
          <w:sz w:val="24"/>
        </w:rPr>
        <w:t>much</w:t>
      </w:r>
      <w:r>
        <w:rPr>
          <w:sz w:val="24"/>
          <w:u w:val="single"/>
        </w:rPr>
        <w:t xml:space="preserve"> </w:t>
      </w:r>
      <w:r>
        <w:rPr>
          <w:sz w:val="24"/>
          <w:u w:val="single"/>
        </w:rPr>
        <w:tab/>
      </w:r>
      <w:r>
        <w:rPr>
          <w:sz w:val="24"/>
        </w:rPr>
        <w:t>to our</w:t>
      </w:r>
      <w:r>
        <w:rPr>
          <w:spacing w:val="1"/>
          <w:sz w:val="24"/>
        </w:rPr>
        <w:t xml:space="preserve"> </w:t>
      </w:r>
      <w:r>
        <w:rPr>
          <w:sz w:val="24"/>
        </w:rPr>
        <w:t>health.</w:t>
      </w:r>
    </w:p>
    <w:p>
      <w:pPr>
        <w:pStyle w:val="7"/>
        <w:numPr>
          <w:ilvl w:val="1"/>
          <w:numId w:val="12"/>
        </w:numPr>
        <w:tabs>
          <w:tab w:val="left" w:pos="886"/>
          <w:tab w:val="left" w:pos="2373"/>
          <w:tab w:val="left" w:pos="4353"/>
          <w:tab w:val="left" w:pos="6513"/>
        </w:tabs>
        <w:spacing w:before="36" w:after="0" w:line="240" w:lineRule="auto"/>
        <w:ind w:left="886" w:right="0" w:hanging="312"/>
        <w:jc w:val="left"/>
        <w:rPr>
          <w:sz w:val="24"/>
        </w:rPr>
      </w:pPr>
      <w:r>
        <w:rPr>
          <w:sz w:val="24"/>
        </w:rPr>
        <w:t>barrier</w:t>
      </w:r>
      <w:r>
        <w:rPr>
          <w:sz w:val="24"/>
        </w:rPr>
        <w:tab/>
      </w:r>
      <w:r>
        <w:rPr>
          <w:sz w:val="24"/>
        </w:rPr>
        <w:t>B)</w:t>
      </w:r>
      <w:r>
        <w:rPr>
          <w:spacing w:val="-2"/>
          <w:sz w:val="24"/>
        </w:rPr>
        <w:t xml:space="preserve"> </w:t>
      </w:r>
      <w:r>
        <w:rPr>
          <w:sz w:val="24"/>
        </w:rPr>
        <w:t>benefit</w:t>
      </w:r>
      <w:r>
        <w:rPr>
          <w:sz w:val="24"/>
        </w:rPr>
        <w:tab/>
      </w:r>
      <w:r>
        <w:rPr>
          <w:sz w:val="24"/>
        </w:rPr>
        <w:t>C)</w:t>
      </w:r>
      <w:r>
        <w:rPr>
          <w:spacing w:val="-2"/>
          <w:sz w:val="24"/>
        </w:rPr>
        <w:t xml:space="preserve"> </w:t>
      </w:r>
      <w:r>
        <w:rPr>
          <w:sz w:val="24"/>
        </w:rPr>
        <w:t>immunity</w:t>
      </w:r>
      <w:r>
        <w:rPr>
          <w:sz w:val="24"/>
        </w:rPr>
        <w:tab/>
      </w:r>
      <w:r>
        <w:rPr>
          <w:sz w:val="24"/>
        </w:rPr>
        <w:t>D) commitment</w:t>
      </w:r>
    </w:p>
    <w:p>
      <w:pPr>
        <w:pStyle w:val="3"/>
        <w:spacing w:before="3"/>
        <w:rPr>
          <w:sz w:val="30"/>
        </w:rPr>
      </w:pPr>
    </w:p>
    <w:p>
      <w:pPr>
        <w:tabs>
          <w:tab w:val="left" w:pos="4721"/>
        </w:tabs>
        <w:spacing w:before="1"/>
        <w:ind w:left="214" w:right="0" w:firstLine="0"/>
        <w:jc w:val="both"/>
        <w:rPr>
          <w:rFonts w:ascii="Arial"/>
          <w:sz w:val="24"/>
        </w:rPr>
      </w:pPr>
      <w:r>
        <w:rPr>
          <w:rFonts w:ascii="Arial"/>
          <w:b/>
          <w:sz w:val="24"/>
        </w:rPr>
        <w:t>Part III  Reading</w:t>
      </w:r>
      <w:r>
        <w:rPr>
          <w:rFonts w:ascii="Arial"/>
          <w:b/>
          <w:spacing w:val="-5"/>
          <w:sz w:val="24"/>
        </w:rPr>
        <w:t xml:space="preserve"> </w:t>
      </w:r>
      <w:r>
        <w:rPr>
          <w:rFonts w:ascii="Arial"/>
          <w:b/>
          <w:sz w:val="24"/>
        </w:rPr>
        <w:t>in</w:t>
      </w:r>
      <w:r>
        <w:rPr>
          <w:rFonts w:ascii="Arial"/>
          <w:b/>
          <w:spacing w:val="-4"/>
          <w:sz w:val="24"/>
        </w:rPr>
        <w:t xml:space="preserve"> </w:t>
      </w:r>
      <w:r>
        <w:rPr>
          <w:rFonts w:ascii="Arial"/>
          <w:b/>
          <w:sz w:val="24"/>
        </w:rPr>
        <w:t>Depth</w:t>
      </w:r>
      <w:r>
        <w:rPr>
          <w:rFonts w:ascii="Arial"/>
          <w:b/>
          <w:sz w:val="24"/>
        </w:rPr>
        <w:tab/>
      </w:r>
      <w:r>
        <w:rPr>
          <w:rFonts w:ascii="Arial"/>
          <w:sz w:val="24"/>
        </w:rPr>
        <w:t>(30 points, 2 points</w:t>
      </w:r>
      <w:r>
        <w:rPr>
          <w:rFonts w:ascii="Arial"/>
          <w:spacing w:val="-1"/>
          <w:sz w:val="24"/>
        </w:rPr>
        <w:t xml:space="preserve"> </w:t>
      </w:r>
      <w:r>
        <w:rPr>
          <w:rFonts w:ascii="Arial"/>
          <w:sz w:val="24"/>
        </w:rPr>
        <w:t>each)</w:t>
      </w:r>
    </w:p>
    <w:p>
      <w:pPr>
        <w:spacing w:before="35" w:line="271" w:lineRule="auto"/>
        <w:ind w:left="1408" w:right="151" w:hanging="1194"/>
        <w:jc w:val="both"/>
        <w:rPr>
          <w:i/>
          <w:sz w:val="24"/>
        </w:rPr>
      </w:pPr>
      <w:r>
        <w:rPr>
          <w:b/>
          <w:sz w:val="24"/>
        </w:rPr>
        <w:t xml:space="preserve">Directions: </w:t>
      </w:r>
      <w:r>
        <w:rPr>
          <w:i/>
          <w:sz w:val="24"/>
        </w:rPr>
        <w:t xml:space="preserve">Read the following 3 passages and choose the best answer </w:t>
      </w:r>
      <w:r>
        <w:rPr>
          <w:i/>
          <w:spacing w:val="-3"/>
          <w:sz w:val="24"/>
        </w:rPr>
        <w:t xml:space="preserve">from </w:t>
      </w:r>
      <w:r>
        <w:rPr>
          <w:i/>
          <w:sz w:val="24"/>
        </w:rPr>
        <w:t>the four choices marked A), B), C) and D). Then mark the corresponding letter on</w:t>
      </w:r>
      <w:r>
        <w:rPr>
          <w:i/>
          <w:spacing w:val="-30"/>
          <w:sz w:val="24"/>
        </w:rPr>
        <w:t xml:space="preserve"> </w:t>
      </w:r>
      <w:r>
        <w:rPr>
          <w:i/>
          <w:sz w:val="24"/>
        </w:rPr>
        <w:t xml:space="preserve">the </w:t>
      </w:r>
      <w:r>
        <w:rPr>
          <w:b/>
          <w:i/>
          <w:sz w:val="24"/>
        </w:rPr>
        <w:t xml:space="preserve">Answer Sheet </w:t>
      </w:r>
      <w:r>
        <w:rPr>
          <w:i/>
          <w:sz w:val="24"/>
        </w:rPr>
        <w:t>with a single line through the</w:t>
      </w:r>
      <w:r>
        <w:rPr>
          <w:i/>
          <w:spacing w:val="-3"/>
          <w:sz w:val="24"/>
        </w:rPr>
        <w:t xml:space="preserve"> </w:t>
      </w:r>
      <w:r>
        <w:rPr>
          <w:i/>
          <w:spacing w:val="-4"/>
          <w:sz w:val="24"/>
        </w:rPr>
        <w:t>center.</w:t>
      </w:r>
    </w:p>
    <w:p>
      <w:pPr>
        <w:pStyle w:val="3"/>
        <w:spacing w:before="2"/>
        <w:rPr>
          <w:i/>
          <w:sz w:val="27"/>
        </w:rPr>
      </w:pPr>
    </w:p>
    <w:p>
      <w:pPr>
        <w:pStyle w:val="2"/>
        <w:jc w:val="both"/>
        <w:rPr>
          <w:b/>
          <w:sz w:val="24"/>
        </w:rPr>
      </w:pPr>
      <w:r>
        <w:t>Passage One</w:t>
      </w:r>
      <w:r>
        <w:rPr>
          <w:b/>
          <w:sz w:val="24"/>
        </w:rPr>
        <w:t>Questions 46 to 50 are based on the following passage:</w:t>
      </w:r>
    </w:p>
    <w:p>
      <w:pPr>
        <w:pStyle w:val="3"/>
        <w:spacing w:line="271" w:lineRule="auto"/>
        <w:ind w:left="214" w:right="144" w:firstLine="480"/>
        <w:jc w:val="both"/>
      </w:pPr>
      <w:r>
        <w:t>Harvest Festival is one of the oldest known festivals. In the UK it is traditionally held on or near the Sunday of the Harvest Moon. This moon is the full moon around the time</w:t>
      </w:r>
      <w:r>
        <w:rPr>
          <w:spacing w:val="-4"/>
        </w:rPr>
        <w:t xml:space="preserve"> </w:t>
      </w:r>
      <w:r>
        <w:t>of</w:t>
      </w:r>
      <w:r>
        <w:rPr>
          <w:spacing w:val="-1"/>
        </w:rPr>
        <w:t xml:space="preserve"> </w:t>
      </w:r>
      <w:r>
        <w:t>the</w:t>
      </w:r>
      <w:r>
        <w:rPr>
          <w:spacing w:val="-15"/>
        </w:rPr>
        <w:t xml:space="preserve"> </w:t>
      </w:r>
      <w:r>
        <w:t>Autumn</w:t>
      </w:r>
      <w:r>
        <w:rPr>
          <w:spacing w:val="-1"/>
        </w:rPr>
        <w:t xml:space="preserve"> </w:t>
      </w:r>
      <w:r>
        <w:t>Equinox</w:t>
      </w:r>
      <w:r>
        <w:rPr>
          <w:spacing w:val="-2"/>
        </w:rPr>
        <w:t xml:space="preserve"> </w:t>
      </w:r>
      <w:r>
        <w:t>in</w:t>
      </w:r>
      <w:r>
        <w:rPr>
          <w:spacing w:val="-1"/>
        </w:rPr>
        <w:t xml:space="preserve"> </w:t>
      </w:r>
      <w:r>
        <w:t>September.</w:t>
      </w:r>
      <w:r>
        <w:rPr>
          <w:spacing w:val="-1"/>
        </w:rPr>
        <w:t xml:space="preserve"> </w:t>
      </w:r>
      <w:r>
        <w:t>Unlike</w:t>
      </w:r>
      <w:r>
        <w:rPr>
          <w:spacing w:val="-4"/>
        </w:rPr>
        <w:t xml:space="preserve"> </w:t>
      </w:r>
      <w:r>
        <w:t>the</w:t>
      </w:r>
      <w:r>
        <w:rPr>
          <w:spacing w:val="-3"/>
        </w:rPr>
        <w:t xml:space="preserve"> </w:t>
      </w:r>
      <w:r>
        <w:t>USA</w:t>
      </w:r>
      <w:r>
        <w:rPr>
          <w:spacing w:val="-15"/>
        </w:rPr>
        <w:t xml:space="preserve"> </w:t>
      </w:r>
      <w:r>
        <w:t>and</w:t>
      </w:r>
      <w:r>
        <w:rPr>
          <w:spacing w:val="-4"/>
        </w:rPr>
        <w:t xml:space="preserve"> </w:t>
      </w:r>
      <w:r>
        <w:t>Canada,</w:t>
      </w:r>
      <w:r>
        <w:rPr>
          <w:spacing w:val="-2"/>
        </w:rPr>
        <w:t xml:space="preserve"> </w:t>
      </w:r>
      <w:r>
        <w:t>the</w:t>
      </w:r>
      <w:r>
        <w:rPr>
          <w:spacing w:val="-3"/>
        </w:rPr>
        <w:t xml:space="preserve"> </w:t>
      </w:r>
      <w:r>
        <w:t>UK</w:t>
      </w:r>
      <w:r>
        <w:rPr>
          <w:spacing w:val="-2"/>
        </w:rPr>
        <w:t xml:space="preserve"> </w:t>
      </w:r>
      <w:r>
        <w:t>does not have a national holiday for Harvest</w:t>
      </w:r>
      <w:r>
        <w:rPr>
          <w:spacing w:val="-5"/>
        </w:rPr>
        <w:t xml:space="preserve"> </w:t>
      </w:r>
      <w:r>
        <w:t>Festival.</w:t>
      </w:r>
    </w:p>
    <w:p>
      <w:pPr>
        <w:pStyle w:val="3"/>
        <w:spacing w:before="0" w:line="271" w:lineRule="auto"/>
        <w:ind w:left="214" w:right="138" w:firstLine="480"/>
        <w:jc w:val="both"/>
      </w:pPr>
      <w:r>
        <w:t>The celebration of Harvest in Britain dates back to pre-Christian times when the success</w:t>
      </w:r>
      <w:r>
        <w:rPr>
          <w:spacing w:val="13"/>
        </w:rPr>
        <w:t xml:space="preserve"> </w:t>
      </w:r>
      <w:r>
        <w:t>of</w:t>
      </w:r>
      <w:r>
        <w:rPr>
          <w:spacing w:val="15"/>
        </w:rPr>
        <w:t xml:space="preserve"> </w:t>
      </w:r>
      <w:r>
        <w:t>the</w:t>
      </w:r>
      <w:r>
        <w:rPr>
          <w:spacing w:val="13"/>
        </w:rPr>
        <w:t xml:space="preserve"> </w:t>
      </w:r>
      <w:r>
        <w:t>crop</w:t>
      </w:r>
      <w:r>
        <w:rPr>
          <w:spacing w:val="13"/>
        </w:rPr>
        <w:t xml:space="preserve"> </w:t>
      </w:r>
      <w:r>
        <w:t>governed</w:t>
      </w:r>
      <w:r>
        <w:rPr>
          <w:spacing w:val="14"/>
        </w:rPr>
        <w:t xml:space="preserve"> </w:t>
      </w:r>
      <w:r>
        <w:t>the</w:t>
      </w:r>
      <w:r>
        <w:rPr>
          <w:spacing w:val="13"/>
        </w:rPr>
        <w:t xml:space="preserve"> </w:t>
      </w:r>
      <w:r>
        <w:t>lives</w:t>
      </w:r>
      <w:r>
        <w:rPr>
          <w:spacing w:val="14"/>
        </w:rPr>
        <w:t xml:space="preserve"> </w:t>
      </w:r>
      <w:r>
        <w:t>of</w:t>
      </w:r>
      <w:r>
        <w:rPr>
          <w:spacing w:val="13"/>
        </w:rPr>
        <w:t xml:space="preserve"> </w:t>
      </w:r>
      <w:r>
        <w:t>the</w:t>
      </w:r>
      <w:r>
        <w:rPr>
          <w:spacing w:val="12"/>
        </w:rPr>
        <w:t xml:space="preserve"> </w:t>
      </w:r>
      <w:r>
        <w:t>people.</w:t>
      </w:r>
      <w:r>
        <w:rPr>
          <w:spacing w:val="14"/>
        </w:rPr>
        <w:t xml:space="preserve"> </w:t>
      </w:r>
      <w:r>
        <w:t>Saxon</w:t>
      </w:r>
      <w:r>
        <w:rPr>
          <w:spacing w:val="15"/>
        </w:rPr>
        <w:t xml:space="preserve"> </w:t>
      </w:r>
      <w:r>
        <w:t>farmers</w:t>
      </w:r>
      <w:r>
        <w:rPr>
          <w:spacing w:val="14"/>
        </w:rPr>
        <w:t xml:space="preserve"> </w:t>
      </w:r>
      <w:r>
        <w:t>offered</w:t>
      </w:r>
      <w:r>
        <w:rPr>
          <w:spacing w:val="13"/>
        </w:rPr>
        <w:t xml:space="preserve"> </w:t>
      </w:r>
      <w:r>
        <w:t>the</w:t>
      </w:r>
      <w:r>
        <w:rPr>
          <w:spacing w:val="12"/>
        </w:rPr>
        <w:t xml:space="preserve"> </w:t>
      </w:r>
      <w:r>
        <w:t>first</w:t>
      </w:r>
      <w:r>
        <w:rPr>
          <w:spacing w:val="12"/>
        </w:rPr>
        <w:t xml:space="preserve"> </w:t>
      </w:r>
      <w:r>
        <w:t>cut</w:t>
      </w:r>
      <w:r>
        <w:rPr>
          <w:i/>
          <w:spacing w:val="2"/>
        </w:rPr>
        <w:t>sheaf</w:t>
      </w:r>
      <w:r>
        <w:rPr>
          <w:rFonts w:hint="eastAsia" w:ascii="华文细黑" w:eastAsia="华文细黑"/>
          <w:spacing w:val="2"/>
        </w:rPr>
        <w:t>（</w:t>
      </w:r>
      <w:r>
        <w:rPr>
          <w:rFonts w:hint="eastAsia" w:ascii="华文细黑" w:eastAsia="华文细黑"/>
          <w:spacing w:val="6"/>
        </w:rPr>
        <w:t xml:space="preserve"> 捆 </w:t>
      </w:r>
      <w:r>
        <w:rPr>
          <w:rFonts w:hint="eastAsia" w:ascii="华文细黑" w:eastAsia="华文细黑"/>
          <w:spacing w:val="3"/>
        </w:rPr>
        <w:t>）</w:t>
      </w:r>
      <w:r>
        <w:rPr>
          <w:spacing w:val="3"/>
        </w:rPr>
        <w:t xml:space="preserve">of </w:t>
      </w:r>
      <w:r>
        <w:t xml:space="preserve">corn to one of their gods of </w:t>
      </w:r>
      <w:r>
        <w:rPr>
          <w:spacing w:val="-3"/>
        </w:rPr>
        <w:t xml:space="preserve">fertility, </w:t>
      </w:r>
      <w:r>
        <w:t>in order to safeguard a good</w:t>
      </w:r>
      <w:r>
        <w:rPr>
          <w:spacing w:val="-6"/>
        </w:rPr>
        <w:t xml:space="preserve"> </w:t>
      </w:r>
      <w:r>
        <w:t xml:space="preserve">harvestthe following </w:t>
      </w:r>
      <w:r>
        <w:rPr>
          <w:spacing w:val="-3"/>
        </w:rPr>
        <w:t xml:space="preserve">year. </w:t>
      </w:r>
      <w:r>
        <w:t xml:space="preserve">The last sheaf was thought to contain the Spirit of the Corn, and its cutting was usually accompanied by the ritual sacrifice of an animal — often a hare caught hiding in the corn. Later, a model hare made from straw was used to represent the continuity of the Spirit. This practice eventually led to the making of plaited “corn dollies”,  symbolizing  the  goddess  of  the  grain.  These  were  hung  from  </w:t>
      </w:r>
      <w:r>
        <w:rPr>
          <w:spacing w:val="10"/>
        </w:rPr>
        <w:t xml:space="preserve"> </w:t>
      </w:r>
      <w:r>
        <w:t xml:space="preserve">the </w:t>
      </w:r>
      <w:r>
        <w:rPr>
          <w:spacing w:val="60"/>
        </w:rPr>
        <w:t xml:space="preserve"> </w:t>
      </w:r>
      <w:r>
        <w:rPr>
          <w:i/>
        </w:rPr>
        <w:t>rafters</w:t>
      </w:r>
      <w:r>
        <w:rPr>
          <w:rFonts w:hint="eastAsia" w:ascii="华文细黑" w:eastAsia="华文细黑"/>
        </w:rPr>
        <w:t>（ 椽 ）</w:t>
      </w:r>
      <w:r>
        <w:t>in farmhouses until the next year. When the harvest was in, a celebratory supper was held to which the whole community was invited.</w:t>
      </w:r>
    </w:p>
    <w:p>
      <w:pPr>
        <w:pStyle w:val="3"/>
        <w:spacing w:before="37" w:line="271" w:lineRule="auto"/>
        <w:ind w:left="214" w:right="137" w:firstLine="480"/>
        <w:jc w:val="both"/>
      </w:pPr>
      <w:r>
        <w:t>These traditions continued after Christianity arrived in Britain, sometimes in a slightly different form, and there were ceremonies and rituals at the beginning as well as the end of the harvest and church bells were rung on every day of the harvest. A corn dolly was made from the last sheaf of corn harvested — a figure made of plaited straw, which was held aloft and carried with great ceremony to the celebrations — and it often had a place of honor at the banquet table, and was kept until the following spring. The horse bringing the last cart load was decorated with garlands of flowers and colorful ribbons. A magnificent harvest feast was held at the farmer’s house and games played to celebrate the end of the harvest.</w:t>
      </w:r>
    </w:p>
    <w:p>
      <w:pPr>
        <w:pStyle w:val="3"/>
        <w:spacing w:before="1" w:line="271" w:lineRule="auto"/>
        <w:ind w:left="214" w:right="139" w:firstLine="480"/>
        <w:jc w:val="both"/>
      </w:pPr>
      <w:r>
        <w:t>The tradition of celebrating Harvest Festival in churches began in 1843, when the Reverend Robert Hawker invited parishioners to a special thanksgiving service at his church at Morwenstow in Cornwall. This led to the custom of decorating churches with home-grown produce for the Harvest Festival service.</w:t>
      </w:r>
    </w:p>
    <w:p>
      <w:pPr>
        <w:spacing w:after="0" w:line="271" w:lineRule="auto"/>
        <w:jc w:val="both"/>
        <w:sectPr>
          <w:pgSz w:w="10320" w:h="14580"/>
          <w:pgMar w:top="960" w:right="720" w:bottom="1240" w:left="640" w:header="0" w:footer="1059" w:gutter="0"/>
          <w:cols w:space="720" w:num="1"/>
        </w:sectPr>
      </w:pPr>
    </w:p>
    <w:p>
      <w:pPr>
        <w:pStyle w:val="3"/>
        <w:spacing w:before="60" w:line="271" w:lineRule="auto"/>
        <w:ind w:left="214" w:right="134" w:firstLine="480"/>
        <w:jc w:val="both"/>
      </w:pPr>
      <w:r>
        <w:t>The traditional ways of celebrating the harvest still survive today in rural communities. Nowadays, children also take gifts of fruit and vegetables to church and present them during the harvest service whilst the harvest hymn “We plough the fields and scatter the good seed on the land, But it is fed and watered by God’s almighty hand” is sung. After the service, these gifts are distributed to the elderly and needy of the community.</w:t>
      </w:r>
    </w:p>
    <w:p>
      <w:pPr>
        <w:pStyle w:val="3"/>
        <w:spacing w:before="1" w:line="271" w:lineRule="auto"/>
        <w:ind w:left="214" w:right="137" w:firstLine="480"/>
        <w:jc w:val="both"/>
      </w:pPr>
      <w:r>
        <w:t>Many schools also have a Harvest Festival assembly and the gifts of fruit and vegetables are distributed in the local community.</w:t>
      </w:r>
    </w:p>
    <w:p>
      <w:pPr>
        <w:pStyle w:val="3"/>
        <w:spacing w:before="1"/>
        <w:rPr>
          <w:sz w:val="27"/>
        </w:rPr>
      </w:pPr>
    </w:p>
    <w:p>
      <w:pPr>
        <w:pStyle w:val="7"/>
        <w:numPr>
          <w:ilvl w:val="0"/>
          <w:numId w:val="12"/>
        </w:numPr>
        <w:tabs>
          <w:tab w:val="left" w:pos="574"/>
          <w:tab w:val="left" w:pos="6711"/>
        </w:tabs>
        <w:spacing w:before="0" w:after="0" w:line="240" w:lineRule="auto"/>
        <w:ind w:left="574" w:right="0" w:hanging="360"/>
        <w:jc w:val="left"/>
        <w:rPr>
          <w:sz w:val="24"/>
        </w:rPr>
      </w:pPr>
      <w:r>
        <w:rPr>
          <w:sz w:val="24"/>
        </w:rPr>
        <w:t>From the first paragraph, we know that Harvest</w:t>
      </w:r>
      <w:r>
        <w:rPr>
          <w:spacing w:val="-12"/>
          <w:sz w:val="24"/>
        </w:rPr>
        <w:t xml:space="preserve"> </w:t>
      </w:r>
      <w:r>
        <w:rPr>
          <w:sz w:val="24"/>
        </w:rPr>
        <w:t>Festival</w:t>
      </w:r>
      <w:r>
        <w:rPr>
          <w:spacing w:val="-1"/>
          <w:sz w:val="24"/>
        </w:rPr>
        <w:t xml:space="preserve"> </w:t>
      </w:r>
      <w:r>
        <w:rPr>
          <w:sz w:val="24"/>
        </w:rPr>
        <w:t>is</w:t>
      </w:r>
      <w:r>
        <w:rPr>
          <w:sz w:val="24"/>
          <w:u w:val="single"/>
        </w:rPr>
        <w:t xml:space="preserve"> </w:t>
      </w:r>
      <w:r>
        <w:rPr>
          <w:sz w:val="24"/>
          <w:u w:val="single"/>
        </w:rPr>
        <w:tab/>
      </w:r>
      <w:r>
        <w:rPr>
          <w:sz w:val="24"/>
        </w:rPr>
        <w:t>.</w:t>
      </w:r>
    </w:p>
    <w:p>
      <w:pPr>
        <w:pStyle w:val="7"/>
        <w:numPr>
          <w:ilvl w:val="1"/>
          <w:numId w:val="12"/>
        </w:numPr>
        <w:tabs>
          <w:tab w:val="left" w:pos="706"/>
          <w:tab w:val="left" w:pos="4353"/>
        </w:tabs>
        <w:spacing w:before="36" w:after="0" w:line="240" w:lineRule="auto"/>
        <w:ind w:left="706" w:right="0" w:hanging="312"/>
        <w:jc w:val="left"/>
      </w:pPr>
      <w:r>
        <w:rPr>
          <w:sz w:val="24"/>
        </w:rPr>
        <w:t>the only</w:t>
      </w:r>
      <w:r>
        <w:rPr>
          <w:spacing w:val="-3"/>
          <w:sz w:val="24"/>
        </w:rPr>
        <w:t xml:space="preserve"> </w:t>
      </w:r>
      <w:r>
        <w:rPr>
          <w:sz w:val="24"/>
        </w:rPr>
        <w:t>oldest</w:t>
      </w:r>
      <w:r>
        <w:rPr>
          <w:spacing w:val="-2"/>
          <w:sz w:val="24"/>
        </w:rPr>
        <w:t xml:space="preserve"> </w:t>
      </w:r>
      <w:r>
        <w:rPr>
          <w:sz w:val="24"/>
        </w:rPr>
        <w:t>holiday</w:t>
      </w:r>
      <w:r>
        <w:rPr>
          <w:sz w:val="24"/>
        </w:rPr>
        <w:tab/>
      </w:r>
      <w:r>
        <w:rPr>
          <w:sz w:val="24"/>
        </w:rPr>
        <w:t>B) a national</w:t>
      </w:r>
      <w:r>
        <w:rPr>
          <w:spacing w:val="-2"/>
          <w:sz w:val="24"/>
        </w:rPr>
        <w:t xml:space="preserve"> </w:t>
      </w:r>
      <w:r>
        <w:rPr>
          <w:sz w:val="24"/>
        </w:rPr>
        <w:t>holiday</w:t>
      </w:r>
      <w:r>
        <w:t>C) a</w:t>
      </w:r>
      <w:r>
        <w:rPr>
          <w:spacing w:val="-3"/>
        </w:rPr>
        <w:t xml:space="preserve"> </w:t>
      </w:r>
      <w:r>
        <w:t>traditional</w:t>
      </w:r>
      <w:r>
        <w:rPr>
          <w:spacing w:val="-2"/>
        </w:rPr>
        <w:t xml:space="preserve"> </w:t>
      </w:r>
      <w:r>
        <w:t>holiday</w:t>
      </w:r>
      <w:r>
        <w:tab/>
      </w:r>
      <w:r>
        <w:t>D) a Saturday-celebrated</w:t>
      </w:r>
      <w:r>
        <w:rPr>
          <w:spacing w:val="1"/>
        </w:rPr>
        <w:t xml:space="preserve"> </w:t>
      </w:r>
      <w:r>
        <w:t>holiday</w:t>
      </w:r>
    </w:p>
    <w:p>
      <w:pPr>
        <w:pStyle w:val="7"/>
        <w:numPr>
          <w:ilvl w:val="0"/>
          <w:numId w:val="12"/>
        </w:numPr>
        <w:tabs>
          <w:tab w:val="left" w:pos="576"/>
          <w:tab w:val="left" w:pos="1299"/>
        </w:tabs>
        <w:spacing w:before="36" w:after="0" w:line="271" w:lineRule="auto"/>
        <w:ind w:left="574" w:right="148" w:hanging="360"/>
        <w:jc w:val="left"/>
        <w:rPr>
          <w:sz w:val="24"/>
        </w:rPr>
      </w:pPr>
      <w:r>
        <w:rPr>
          <w:sz w:val="24"/>
        </w:rPr>
        <w:t>Originally, the last sheaf accompanied by the ritual sacrifice of an animal was offered to</w:t>
      </w:r>
      <w:r>
        <w:rPr>
          <w:sz w:val="24"/>
          <w:u w:val="single"/>
        </w:rPr>
        <w:t xml:space="preserve"> </w:t>
      </w:r>
      <w:r>
        <w:rPr>
          <w:sz w:val="24"/>
          <w:u w:val="single"/>
        </w:rPr>
        <w:tab/>
      </w:r>
      <w:r>
        <w:rPr>
          <w:sz w:val="24"/>
        </w:rPr>
        <w:t>.</w:t>
      </w:r>
    </w:p>
    <w:p>
      <w:pPr>
        <w:pStyle w:val="7"/>
        <w:numPr>
          <w:ilvl w:val="1"/>
          <w:numId w:val="12"/>
        </w:numPr>
        <w:tabs>
          <w:tab w:val="left" w:pos="886"/>
          <w:tab w:val="left" w:pos="4353"/>
        </w:tabs>
        <w:spacing w:before="1" w:after="0" w:line="240" w:lineRule="auto"/>
        <w:ind w:left="886" w:right="0" w:hanging="312"/>
        <w:jc w:val="left"/>
      </w:pPr>
      <w:r>
        <w:rPr>
          <w:sz w:val="24"/>
        </w:rPr>
        <w:t>the god</w:t>
      </w:r>
      <w:r>
        <w:rPr>
          <w:spacing w:val="-3"/>
          <w:sz w:val="24"/>
        </w:rPr>
        <w:t xml:space="preserve"> </w:t>
      </w:r>
      <w:r>
        <w:rPr>
          <w:sz w:val="24"/>
        </w:rPr>
        <w:t>of</w:t>
      </w:r>
      <w:r>
        <w:rPr>
          <w:spacing w:val="-1"/>
          <w:sz w:val="24"/>
        </w:rPr>
        <w:t xml:space="preserve"> </w:t>
      </w:r>
      <w:r>
        <w:rPr>
          <w:sz w:val="24"/>
        </w:rPr>
        <w:t>fertility</w:t>
      </w:r>
      <w:r>
        <w:rPr>
          <w:sz w:val="24"/>
        </w:rPr>
        <w:tab/>
      </w:r>
      <w:r>
        <w:rPr>
          <w:sz w:val="24"/>
        </w:rPr>
        <w:t>B) the Spirit of the</w:t>
      </w:r>
      <w:r>
        <w:rPr>
          <w:spacing w:val="-2"/>
          <w:sz w:val="24"/>
        </w:rPr>
        <w:t xml:space="preserve"> </w:t>
      </w:r>
      <w:r>
        <w:rPr>
          <w:sz w:val="24"/>
        </w:rPr>
        <w:t>Corn</w:t>
      </w:r>
      <w:r>
        <w:t>C) the goddess of</w:t>
      </w:r>
      <w:r>
        <w:rPr>
          <w:spacing w:val="-5"/>
        </w:rPr>
        <w:t xml:space="preserve"> </w:t>
      </w:r>
      <w:r>
        <w:t>the</w:t>
      </w:r>
      <w:r>
        <w:rPr>
          <w:spacing w:val="-2"/>
        </w:rPr>
        <w:t xml:space="preserve"> </w:t>
      </w:r>
      <w:r>
        <w:t>grain</w:t>
      </w:r>
      <w:r>
        <w:tab/>
      </w:r>
      <w:r>
        <w:t>D) the hares hidden in</w:t>
      </w:r>
      <w:r>
        <w:rPr>
          <w:spacing w:val="-1"/>
        </w:rPr>
        <w:t xml:space="preserve"> </w:t>
      </w:r>
      <w:r>
        <w:t>straws</w:t>
      </w:r>
    </w:p>
    <w:p>
      <w:pPr>
        <w:pStyle w:val="7"/>
        <w:numPr>
          <w:ilvl w:val="0"/>
          <w:numId w:val="12"/>
        </w:numPr>
        <w:tabs>
          <w:tab w:val="left" w:pos="574"/>
        </w:tabs>
        <w:spacing w:before="36" w:after="0" w:line="240" w:lineRule="auto"/>
        <w:ind w:left="574" w:right="0" w:hanging="360"/>
        <w:jc w:val="left"/>
        <w:rPr>
          <w:sz w:val="24"/>
        </w:rPr>
      </w:pPr>
      <w:r>
        <w:rPr>
          <w:sz w:val="24"/>
        </w:rPr>
        <w:t>When the harvest was in, who were invited to the celebratory</w:t>
      </w:r>
      <w:r>
        <w:rPr>
          <w:spacing w:val="-9"/>
          <w:sz w:val="24"/>
        </w:rPr>
        <w:t xml:space="preserve"> </w:t>
      </w:r>
      <w:r>
        <w:rPr>
          <w:sz w:val="24"/>
        </w:rPr>
        <w:t>supper?</w:t>
      </w:r>
    </w:p>
    <w:p>
      <w:pPr>
        <w:pStyle w:val="7"/>
        <w:numPr>
          <w:ilvl w:val="1"/>
          <w:numId w:val="12"/>
        </w:numPr>
        <w:tabs>
          <w:tab w:val="left" w:pos="882"/>
          <w:tab w:val="left" w:pos="4353"/>
        </w:tabs>
        <w:spacing w:before="36" w:after="0" w:line="240" w:lineRule="auto"/>
        <w:ind w:left="881" w:right="0" w:hanging="308"/>
        <w:jc w:val="left"/>
      </w:pPr>
      <w:r>
        <w:rPr>
          <w:sz w:val="24"/>
        </w:rPr>
        <w:t>The whole</w:t>
      </w:r>
      <w:r>
        <w:rPr>
          <w:spacing w:val="1"/>
          <w:sz w:val="24"/>
        </w:rPr>
        <w:t xml:space="preserve"> </w:t>
      </w:r>
      <w:r>
        <w:rPr>
          <w:spacing w:val="-3"/>
          <w:sz w:val="24"/>
        </w:rPr>
        <w:t>community.</w:t>
      </w:r>
      <w:r>
        <w:rPr>
          <w:spacing w:val="-3"/>
          <w:sz w:val="24"/>
        </w:rPr>
        <w:tab/>
      </w:r>
      <w:r>
        <w:rPr>
          <w:sz w:val="24"/>
        </w:rPr>
        <w:t>B) Saxon</w:t>
      </w:r>
      <w:r>
        <w:rPr>
          <w:spacing w:val="1"/>
          <w:sz w:val="24"/>
        </w:rPr>
        <w:t xml:space="preserve"> </w:t>
      </w:r>
      <w:r>
        <w:rPr>
          <w:sz w:val="24"/>
        </w:rPr>
        <w:t>farmers.</w:t>
      </w:r>
      <w:r>
        <w:t>C)</w:t>
      </w:r>
      <w:r>
        <w:rPr>
          <w:spacing w:val="-2"/>
        </w:rPr>
        <w:t xml:space="preserve"> </w:t>
      </w:r>
      <w:r>
        <w:t>Parishioners.</w:t>
      </w:r>
      <w:r>
        <w:tab/>
      </w:r>
      <w:r>
        <w:t>D) School children.</w:t>
      </w:r>
    </w:p>
    <w:p>
      <w:pPr>
        <w:pStyle w:val="7"/>
        <w:numPr>
          <w:ilvl w:val="0"/>
          <w:numId w:val="12"/>
        </w:numPr>
        <w:tabs>
          <w:tab w:val="left" w:pos="574"/>
          <w:tab w:val="left" w:pos="7311"/>
        </w:tabs>
        <w:spacing w:before="36" w:after="0" w:line="240" w:lineRule="auto"/>
        <w:ind w:left="574" w:right="0" w:hanging="360"/>
        <w:jc w:val="left"/>
        <w:rPr>
          <w:sz w:val="24"/>
        </w:rPr>
      </w:pPr>
      <w:r>
        <w:rPr>
          <w:sz w:val="24"/>
        </w:rPr>
        <w:t>The celebration of Harvest Festival in churches began in</w:t>
      </w:r>
      <w:r>
        <w:rPr>
          <w:spacing w:val="-14"/>
          <w:sz w:val="24"/>
        </w:rPr>
        <w:t xml:space="preserve"> </w:t>
      </w:r>
      <w:r>
        <w:rPr>
          <w:sz w:val="24"/>
        </w:rPr>
        <w:t>1843</w:t>
      </w:r>
      <w:r>
        <w:rPr>
          <w:spacing w:val="-2"/>
          <w:sz w:val="24"/>
        </w:rPr>
        <w:t xml:space="preserve"> </w:t>
      </w:r>
      <w:r>
        <w:rPr>
          <w:sz w:val="24"/>
        </w:rPr>
        <w:t>at</w:t>
      </w:r>
      <w:r>
        <w:rPr>
          <w:sz w:val="24"/>
          <w:u w:val="single"/>
        </w:rPr>
        <w:t xml:space="preserve"> </w:t>
      </w:r>
      <w:r>
        <w:rPr>
          <w:sz w:val="24"/>
          <w:u w:val="single"/>
        </w:rPr>
        <w:tab/>
      </w:r>
      <w:r>
        <w:rPr>
          <w:sz w:val="24"/>
        </w:rPr>
        <w:t>.</w:t>
      </w:r>
    </w:p>
    <w:p>
      <w:pPr>
        <w:pStyle w:val="7"/>
        <w:numPr>
          <w:ilvl w:val="1"/>
          <w:numId w:val="12"/>
        </w:numPr>
        <w:tabs>
          <w:tab w:val="left" w:pos="706"/>
          <w:tab w:val="left" w:pos="2373"/>
          <w:tab w:val="left" w:pos="4353"/>
          <w:tab w:val="left" w:pos="6513"/>
        </w:tabs>
        <w:spacing w:before="36" w:after="0" w:line="240" w:lineRule="auto"/>
        <w:ind w:left="706" w:right="0" w:hanging="312"/>
        <w:jc w:val="left"/>
        <w:rPr>
          <w:sz w:val="24"/>
        </w:rPr>
      </w:pPr>
      <w:r>
        <w:rPr>
          <w:sz w:val="24"/>
        </w:rPr>
        <w:t>Saxon</w:t>
      </w:r>
      <w:r>
        <w:rPr>
          <w:sz w:val="24"/>
        </w:rPr>
        <w:tab/>
      </w:r>
      <w:r>
        <w:rPr>
          <w:sz w:val="24"/>
        </w:rPr>
        <w:t>B)</w:t>
      </w:r>
      <w:r>
        <w:rPr>
          <w:spacing w:val="-2"/>
          <w:sz w:val="24"/>
        </w:rPr>
        <w:t xml:space="preserve"> </w:t>
      </w:r>
      <w:r>
        <w:rPr>
          <w:sz w:val="24"/>
        </w:rPr>
        <w:t>Canada</w:t>
      </w:r>
      <w:r>
        <w:rPr>
          <w:sz w:val="24"/>
        </w:rPr>
        <w:tab/>
      </w:r>
      <w:r>
        <w:rPr>
          <w:sz w:val="24"/>
        </w:rPr>
        <w:t>C)</w:t>
      </w:r>
      <w:r>
        <w:rPr>
          <w:spacing w:val="-1"/>
          <w:sz w:val="24"/>
        </w:rPr>
        <w:t xml:space="preserve"> </w:t>
      </w:r>
      <w:r>
        <w:rPr>
          <w:sz w:val="24"/>
        </w:rPr>
        <w:t>Reverend</w:t>
      </w:r>
      <w:r>
        <w:rPr>
          <w:sz w:val="24"/>
        </w:rPr>
        <w:tab/>
      </w:r>
      <w:r>
        <w:rPr>
          <w:sz w:val="24"/>
        </w:rPr>
        <w:t>D)</w:t>
      </w:r>
      <w:r>
        <w:rPr>
          <w:spacing w:val="-1"/>
          <w:sz w:val="24"/>
        </w:rPr>
        <w:t xml:space="preserve"> </w:t>
      </w:r>
      <w:r>
        <w:rPr>
          <w:sz w:val="24"/>
        </w:rPr>
        <w:t>Morwenstow</w:t>
      </w:r>
    </w:p>
    <w:p>
      <w:pPr>
        <w:pStyle w:val="7"/>
        <w:numPr>
          <w:ilvl w:val="0"/>
          <w:numId w:val="12"/>
        </w:numPr>
        <w:tabs>
          <w:tab w:val="left" w:pos="574"/>
          <w:tab w:val="left" w:pos="6357"/>
        </w:tabs>
        <w:spacing w:before="36" w:after="0" w:line="240" w:lineRule="auto"/>
        <w:ind w:left="574" w:right="0" w:hanging="360"/>
        <w:jc w:val="left"/>
        <w:rPr>
          <w:sz w:val="24"/>
        </w:rPr>
      </w:pPr>
      <w:r>
        <w:rPr>
          <w:sz w:val="24"/>
        </w:rPr>
        <w:t>People celebrated the harvest in traditional</w:t>
      </w:r>
      <w:r>
        <w:rPr>
          <w:spacing w:val="-14"/>
          <w:sz w:val="24"/>
        </w:rPr>
        <w:t xml:space="preserve"> </w:t>
      </w:r>
      <w:r>
        <w:rPr>
          <w:sz w:val="24"/>
        </w:rPr>
        <w:t>ways</w:t>
      </w:r>
      <w:r>
        <w:rPr>
          <w:spacing w:val="-2"/>
          <w:sz w:val="24"/>
        </w:rPr>
        <w:t xml:space="preserve"> </w:t>
      </w:r>
      <w:r>
        <w:rPr>
          <w:sz w:val="24"/>
        </w:rPr>
        <w:t>today</w:t>
      </w:r>
      <w:r>
        <w:rPr>
          <w:sz w:val="24"/>
          <w:u w:val="single"/>
        </w:rPr>
        <w:t xml:space="preserve"> </w:t>
      </w:r>
      <w:r>
        <w:rPr>
          <w:sz w:val="24"/>
          <w:u w:val="single"/>
        </w:rPr>
        <w:tab/>
      </w:r>
      <w:r>
        <w:rPr>
          <w:sz w:val="24"/>
        </w:rPr>
        <w:t>.</w:t>
      </w:r>
    </w:p>
    <w:p>
      <w:pPr>
        <w:pStyle w:val="7"/>
        <w:numPr>
          <w:ilvl w:val="1"/>
          <w:numId w:val="12"/>
        </w:numPr>
        <w:tabs>
          <w:tab w:val="left" w:pos="706"/>
          <w:tab w:val="left" w:pos="4353"/>
        </w:tabs>
        <w:spacing w:before="36" w:after="0" w:line="240" w:lineRule="auto"/>
        <w:ind w:left="706" w:right="0" w:hanging="312"/>
        <w:jc w:val="left"/>
        <w:rPr>
          <w:sz w:val="24"/>
        </w:rPr>
      </w:pPr>
      <w:r>
        <w:rPr>
          <w:sz w:val="24"/>
        </w:rPr>
        <w:t>in</w:t>
      </w:r>
      <w:r>
        <w:rPr>
          <w:spacing w:val="-1"/>
          <w:sz w:val="24"/>
        </w:rPr>
        <w:t xml:space="preserve"> </w:t>
      </w:r>
      <w:r>
        <w:rPr>
          <w:sz w:val="24"/>
        </w:rPr>
        <w:t>rural</w:t>
      </w:r>
      <w:r>
        <w:rPr>
          <w:spacing w:val="-3"/>
          <w:sz w:val="24"/>
        </w:rPr>
        <w:t xml:space="preserve"> </w:t>
      </w:r>
      <w:r>
        <w:rPr>
          <w:sz w:val="24"/>
        </w:rPr>
        <w:t>communities</w:t>
      </w:r>
      <w:r>
        <w:rPr>
          <w:sz w:val="24"/>
        </w:rPr>
        <w:tab/>
      </w:r>
      <w:r>
        <w:rPr>
          <w:sz w:val="24"/>
        </w:rPr>
        <w:t>B) at Morwenstow in</w:t>
      </w:r>
      <w:r>
        <w:rPr>
          <w:spacing w:val="-2"/>
          <w:sz w:val="24"/>
        </w:rPr>
        <w:t xml:space="preserve"> </w:t>
      </w:r>
      <w:r>
        <w:rPr>
          <w:sz w:val="24"/>
        </w:rPr>
        <w:t>Cornwall</w:t>
      </w:r>
    </w:p>
    <w:p>
      <w:pPr>
        <w:pStyle w:val="7"/>
        <w:numPr>
          <w:ilvl w:val="2"/>
          <w:numId w:val="12"/>
        </w:numPr>
        <w:tabs>
          <w:tab w:val="left" w:pos="874"/>
          <w:tab w:val="left" w:pos="4353"/>
        </w:tabs>
        <w:spacing w:before="36" w:after="0" w:line="240" w:lineRule="auto"/>
        <w:ind w:left="874" w:right="0" w:hanging="300"/>
        <w:jc w:val="left"/>
        <w:rPr>
          <w:sz w:val="24"/>
        </w:rPr>
      </w:pPr>
      <w:r>
        <w:rPr>
          <w:sz w:val="24"/>
        </w:rPr>
        <w:t>on the</w:t>
      </w:r>
      <w:r>
        <w:rPr>
          <w:spacing w:val="-2"/>
          <w:sz w:val="24"/>
        </w:rPr>
        <w:t xml:space="preserve"> </w:t>
      </w:r>
      <w:r>
        <w:rPr>
          <w:sz w:val="24"/>
        </w:rPr>
        <w:t>farm land</w:t>
      </w:r>
      <w:r>
        <w:rPr>
          <w:sz w:val="24"/>
        </w:rPr>
        <w:tab/>
      </w:r>
      <w:r>
        <w:rPr>
          <w:sz w:val="24"/>
        </w:rPr>
        <w:t>D) at the farmer’s</w:t>
      </w:r>
      <w:r>
        <w:rPr>
          <w:spacing w:val="-3"/>
          <w:sz w:val="24"/>
        </w:rPr>
        <w:t xml:space="preserve"> </w:t>
      </w:r>
      <w:r>
        <w:rPr>
          <w:sz w:val="24"/>
        </w:rPr>
        <w:t>house</w:t>
      </w:r>
    </w:p>
    <w:p>
      <w:pPr>
        <w:pStyle w:val="3"/>
        <w:spacing w:before="3"/>
        <w:rPr>
          <w:sz w:val="30"/>
        </w:rPr>
      </w:pPr>
    </w:p>
    <w:p>
      <w:pPr>
        <w:pStyle w:val="2"/>
        <w:rPr>
          <w:b/>
          <w:sz w:val="24"/>
        </w:rPr>
      </w:pPr>
      <w:r>
        <w:t>Passage Two</w:t>
      </w:r>
      <w:r>
        <w:rPr>
          <w:b/>
          <w:sz w:val="24"/>
        </w:rPr>
        <w:t>Questions 51 to 55 are based on the following passage:</w:t>
      </w:r>
    </w:p>
    <w:p>
      <w:pPr>
        <w:pStyle w:val="3"/>
        <w:spacing w:before="157"/>
        <w:ind w:left="214" w:firstLine="480"/>
        <w:jc w:val="both"/>
        <w:rPr>
          <w:rFonts w:ascii="Symbol" w:hAnsi="Symbol"/>
        </w:rPr>
      </w:pPr>
      <w:r>
        <w:t xml:space="preserve">American society is not </w:t>
      </w:r>
      <w:r>
        <w:rPr>
          <w:i/>
        </w:rPr>
        <w:t xml:space="preserve">nap </w:t>
      </w:r>
      <w:r>
        <w:t xml:space="preserve">( </w:t>
      </w:r>
      <w:r>
        <w:rPr>
          <w:rFonts w:hint="eastAsia" w:ascii="华文细黑" w:eastAsia="华文细黑"/>
        </w:rPr>
        <w:t xml:space="preserve">午 睡 </w:t>
      </w:r>
      <w:r>
        <w:t xml:space="preserve">) friendly. In fact, says David Dinges, a sleepspecialist at the University of Pennsylvania School of Medicine, “There’s even a prohibition against admitting we need sleep”. Nobody wants to be caught napping or found asleep at work. To quote a proverb: “Some sleep five hours, nature requires seven, laziness nine and wickedness eleven.” Wrong. The way not to fall asleep at work is to take naps when you need them. “We have to totally change our attitude toward napping”, says Dr. William Dement of Stanford University, the godfather of sleep research. </w:t>
      </w:r>
      <w:r>
        <w:rPr>
          <w:rFonts w:ascii="Symbol" w:hAnsi="Symbol"/>
        </w:rPr>
        <w:t></w:t>
      </w:r>
    </w:p>
    <w:p>
      <w:pPr>
        <w:pStyle w:val="3"/>
        <w:spacing w:before="0" w:line="271" w:lineRule="auto"/>
        <w:ind w:left="214" w:right="131" w:firstLine="480"/>
        <w:jc w:val="both"/>
      </w:pPr>
      <w:r>
        <w:t>Last year a national commission led by Dement identified an “American sleep debt” which one member said was as important as the national debt. The commission was concerned about the dangers of sleepiness: people causing industrial accidents or falling asleep while driving. This may be why we have a new sleep policy in the White House.</w:t>
      </w:r>
    </w:p>
    <w:p>
      <w:pPr>
        <w:spacing w:after="0" w:line="271" w:lineRule="auto"/>
        <w:jc w:val="both"/>
        <w:sectPr>
          <w:pgSz w:w="10320" w:h="14580"/>
          <w:pgMar w:top="960" w:right="720" w:bottom="1240" w:left="640" w:header="0" w:footer="1059" w:gutter="0"/>
          <w:cols w:space="720" w:num="1"/>
        </w:sectPr>
      </w:pPr>
    </w:p>
    <w:p>
      <w:pPr>
        <w:pStyle w:val="3"/>
        <w:spacing w:before="81"/>
        <w:ind w:left="214"/>
        <w:rPr>
          <w:rFonts w:ascii="Symbol" w:hAnsi="Symbol"/>
        </w:rPr>
      </w:pPr>
      <w:r>
        <w:t xml:space="preserve">According to recent reports, president Clinton is trying to take a half hour </w:t>
      </w:r>
      <w:r>
        <w:rPr>
          <w:i/>
        </w:rPr>
        <w:t xml:space="preserve">snooze </w:t>
      </w:r>
      <w:r>
        <w:t xml:space="preserve">( </w:t>
      </w:r>
      <w:r>
        <w:rPr>
          <w:rFonts w:hint="eastAsia" w:ascii="华文细黑" w:eastAsia="华文细黑"/>
        </w:rPr>
        <w:t>打 瞌</w:t>
      </w:r>
      <w:r>
        <w:rPr>
          <w:rFonts w:ascii="华文细黑" w:hAnsi="华文细黑"/>
        </w:rPr>
        <w:t>睡</w:t>
      </w:r>
      <w:r>
        <w:t xml:space="preserve">) every afternoon. </w:t>
      </w:r>
      <w:r>
        <w:rPr>
          <w:rFonts w:ascii="Symbol" w:hAnsi="Symbol"/>
        </w:rPr>
        <w:t></w:t>
      </w:r>
    </w:p>
    <w:p>
      <w:pPr>
        <w:pStyle w:val="3"/>
        <w:spacing w:before="144" w:line="266" w:lineRule="auto"/>
        <w:ind w:left="214" w:right="143" w:firstLine="480"/>
        <w:jc w:val="both"/>
        <w:rPr>
          <w:rFonts w:ascii="Symbol" w:hAnsi="Symbol"/>
        </w:rPr>
      </w:pPr>
      <w:r>
        <w:t xml:space="preserve">About 60 percent of American adults nap when given the opportunity. We seem to have “a mid-afternoon quiet phase” also called “a secondary sleep gate”. Sleeping 15 minutes to two hours in the early afternoon can reduce stress and make us refreshed. Clearly, we were born to nap. </w:t>
      </w:r>
      <w:r>
        <w:rPr>
          <w:rFonts w:ascii="Symbol" w:hAnsi="Symbol"/>
        </w:rPr>
        <w:t></w:t>
      </w:r>
    </w:p>
    <w:p>
      <w:pPr>
        <w:pStyle w:val="3"/>
        <w:spacing w:before="3" w:line="271" w:lineRule="auto"/>
        <w:ind w:left="214" w:right="141" w:firstLine="480"/>
        <w:jc w:val="both"/>
      </w:pPr>
      <w:r>
        <w:t>We Superstars of Snooze don’t nap to replace lost shut eye or to prepare for a night shift. Rather, we “snack” on sleep, whenever, wherever and at whatever time we feel like it. I myself have napped in buses, cars, planes and on boats; on floors and beds; and in libraries, offices and museums.</w:t>
      </w:r>
    </w:p>
    <w:p>
      <w:pPr>
        <w:pStyle w:val="3"/>
        <w:spacing w:before="2"/>
        <w:rPr>
          <w:sz w:val="27"/>
        </w:rPr>
      </w:pPr>
    </w:p>
    <w:p>
      <w:pPr>
        <w:pStyle w:val="7"/>
        <w:numPr>
          <w:ilvl w:val="0"/>
          <w:numId w:val="12"/>
        </w:numPr>
        <w:tabs>
          <w:tab w:val="left" w:pos="574"/>
          <w:tab w:val="left" w:pos="7597"/>
        </w:tabs>
        <w:spacing w:before="0" w:after="0" w:line="240" w:lineRule="auto"/>
        <w:ind w:left="574" w:right="0" w:hanging="360"/>
        <w:jc w:val="left"/>
        <w:rPr>
          <w:sz w:val="24"/>
        </w:rPr>
      </w:pPr>
      <w:r>
        <w:rPr>
          <w:sz w:val="24"/>
        </w:rPr>
        <w:t>It is commonly accepted in American society that too much</w:t>
      </w:r>
      <w:r>
        <w:rPr>
          <w:spacing w:val="-31"/>
          <w:sz w:val="24"/>
        </w:rPr>
        <w:t xml:space="preserve"> </w:t>
      </w:r>
      <w:r>
        <w:rPr>
          <w:sz w:val="24"/>
        </w:rPr>
        <w:t>sleep</w:t>
      </w:r>
      <w:r>
        <w:rPr>
          <w:spacing w:val="-2"/>
          <w:sz w:val="24"/>
        </w:rPr>
        <w:t xml:space="preserve"> </w:t>
      </w:r>
      <w:r>
        <w:rPr>
          <w:sz w:val="24"/>
        </w:rPr>
        <w:t>is</w:t>
      </w:r>
      <w:r>
        <w:rPr>
          <w:sz w:val="24"/>
          <w:u w:val="single"/>
        </w:rPr>
        <w:t xml:space="preserve"> </w:t>
      </w:r>
      <w:r>
        <w:rPr>
          <w:sz w:val="24"/>
          <w:u w:val="single"/>
        </w:rPr>
        <w:tab/>
      </w:r>
      <w:r>
        <w:rPr>
          <w:sz w:val="24"/>
        </w:rPr>
        <w:t>.</w:t>
      </w:r>
    </w:p>
    <w:p>
      <w:pPr>
        <w:pStyle w:val="7"/>
        <w:numPr>
          <w:ilvl w:val="1"/>
          <w:numId w:val="12"/>
        </w:numPr>
        <w:tabs>
          <w:tab w:val="left" w:pos="706"/>
          <w:tab w:val="left" w:pos="2373"/>
          <w:tab w:val="left" w:pos="4353"/>
          <w:tab w:val="left" w:pos="6513"/>
        </w:tabs>
        <w:spacing w:before="36" w:after="0" w:line="240" w:lineRule="auto"/>
        <w:ind w:left="706" w:right="0" w:hanging="312"/>
        <w:jc w:val="left"/>
        <w:rPr>
          <w:sz w:val="24"/>
        </w:rPr>
      </w:pPr>
      <w:r>
        <w:rPr>
          <w:sz w:val="24"/>
        </w:rPr>
        <w:t>unreasonable</w:t>
      </w:r>
      <w:r>
        <w:rPr>
          <w:sz w:val="24"/>
        </w:rPr>
        <w:tab/>
      </w:r>
      <w:r>
        <w:rPr>
          <w:sz w:val="24"/>
        </w:rPr>
        <w:t>B)</w:t>
      </w:r>
      <w:r>
        <w:rPr>
          <w:spacing w:val="-1"/>
          <w:sz w:val="24"/>
        </w:rPr>
        <w:t xml:space="preserve"> </w:t>
      </w:r>
      <w:r>
        <w:rPr>
          <w:sz w:val="24"/>
        </w:rPr>
        <w:t>criminal</w:t>
      </w:r>
      <w:r>
        <w:rPr>
          <w:sz w:val="24"/>
        </w:rPr>
        <w:tab/>
      </w:r>
      <w:r>
        <w:rPr>
          <w:sz w:val="24"/>
        </w:rPr>
        <w:t>C)</w:t>
      </w:r>
      <w:r>
        <w:rPr>
          <w:spacing w:val="-1"/>
          <w:sz w:val="24"/>
        </w:rPr>
        <w:t xml:space="preserve"> </w:t>
      </w:r>
      <w:r>
        <w:rPr>
          <w:sz w:val="24"/>
        </w:rPr>
        <w:t>harmful</w:t>
      </w:r>
      <w:r>
        <w:rPr>
          <w:sz w:val="24"/>
        </w:rPr>
        <w:tab/>
      </w:r>
      <w:r>
        <w:rPr>
          <w:sz w:val="24"/>
        </w:rPr>
        <w:t>D) costly</w:t>
      </w:r>
    </w:p>
    <w:p>
      <w:pPr>
        <w:pStyle w:val="7"/>
        <w:numPr>
          <w:ilvl w:val="0"/>
          <w:numId w:val="12"/>
        </w:numPr>
        <w:tabs>
          <w:tab w:val="left" w:pos="570"/>
          <w:tab w:val="left" w:pos="7725"/>
        </w:tabs>
        <w:spacing w:before="36" w:after="0" w:line="240" w:lineRule="auto"/>
        <w:ind w:left="569" w:right="0" w:hanging="356"/>
        <w:jc w:val="left"/>
        <w:rPr>
          <w:sz w:val="24"/>
        </w:rPr>
      </w:pPr>
      <w:r>
        <w:rPr>
          <w:sz w:val="24"/>
        </w:rPr>
        <w:t>The research done by the Dement commission shows</w:t>
      </w:r>
      <w:r>
        <w:rPr>
          <w:spacing w:val="-17"/>
          <w:sz w:val="24"/>
        </w:rPr>
        <w:t xml:space="preserve"> </w:t>
      </w:r>
      <w:r>
        <w:rPr>
          <w:sz w:val="24"/>
        </w:rPr>
        <w:t>that</w:t>
      </w:r>
      <w:r>
        <w:rPr>
          <w:spacing w:val="-16"/>
          <w:sz w:val="24"/>
        </w:rPr>
        <w:t xml:space="preserve"> </w:t>
      </w:r>
      <w:r>
        <w:rPr>
          <w:sz w:val="24"/>
        </w:rPr>
        <w:t>Americans</w:t>
      </w:r>
      <w:r>
        <w:rPr>
          <w:sz w:val="24"/>
          <w:u w:val="single"/>
        </w:rPr>
        <w:t xml:space="preserve"> </w:t>
      </w:r>
      <w:r>
        <w:rPr>
          <w:sz w:val="24"/>
          <w:u w:val="single"/>
        </w:rPr>
        <w:tab/>
      </w:r>
      <w:r>
        <w:rPr>
          <w:sz w:val="24"/>
        </w:rPr>
        <w:t>.</w:t>
      </w:r>
    </w:p>
    <w:p>
      <w:pPr>
        <w:pStyle w:val="7"/>
        <w:numPr>
          <w:ilvl w:val="1"/>
          <w:numId w:val="12"/>
        </w:numPr>
        <w:tabs>
          <w:tab w:val="left" w:pos="706"/>
        </w:tabs>
        <w:spacing w:before="36" w:after="0" w:line="240" w:lineRule="auto"/>
        <w:ind w:left="706" w:right="0" w:hanging="312"/>
        <w:jc w:val="left"/>
        <w:rPr>
          <w:sz w:val="24"/>
        </w:rPr>
      </w:pPr>
      <w:r>
        <w:rPr>
          <w:sz w:val="24"/>
        </w:rPr>
        <w:t>don’t like to take</w:t>
      </w:r>
      <w:r>
        <w:rPr>
          <w:spacing w:val="-4"/>
          <w:sz w:val="24"/>
        </w:rPr>
        <w:t xml:space="preserve"> </w:t>
      </w:r>
      <w:r>
        <w:rPr>
          <w:sz w:val="24"/>
        </w:rPr>
        <w:t>naps</w:t>
      </w:r>
    </w:p>
    <w:p>
      <w:pPr>
        <w:pStyle w:val="7"/>
        <w:numPr>
          <w:ilvl w:val="1"/>
          <w:numId w:val="12"/>
        </w:numPr>
        <w:tabs>
          <w:tab w:val="left" w:pos="872"/>
        </w:tabs>
        <w:spacing w:before="36" w:after="0" w:line="240" w:lineRule="auto"/>
        <w:ind w:left="871" w:right="0" w:hanging="300"/>
        <w:jc w:val="left"/>
        <w:rPr>
          <w:sz w:val="24"/>
        </w:rPr>
      </w:pPr>
      <w:r>
        <w:rPr>
          <w:sz w:val="24"/>
        </w:rPr>
        <w:t>are terribly worried about their national</w:t>
      </w:r>
      <w:r>
        <w:rPr>
          <w:spacing w:val="-3"/>
          <w:sz w:val="24"/>
        </w:rPr>
        <w:t xml:space="preserve"> </w:t>
      </w:r>
      <w:r>
        <w:rPr>
          <w:sz w:val="24"/>
        </w:rPr>
        <w:t>debt</w:t>
      </w:r>
    </w:p>
    <w:p>
      <w:pPr>
        <w:pStyle w:val="7"/>
        <w:numPr>
          <w:ilvl w:val="1"/>
          <w:numId w:val="12"/>
        </w:numPr>
        <w:tabs>
          <w:tab w:val="left" w:pos="872"/>
        </w:tabs>
        <w:spacing w:before="36" w:after="0" w:line="240" w:lineRule="auto"/>
        <w:ind w:left="871" w:right="0" w:hanging="300"/>
        <w:jc w:val="left"/>
        <w:rPr>
          <w:sz w:val="24"/>
        </w:rPr>
      </w:pPr>
      <w:r>
        <w:rPr>
          <w:sz w:val="24"/>
        </w:rPr>
        <w:t>sleep less than is good for</w:t>
      </w:r>
      <w:r>
        <w:rPr>
          <w:spacing w:val="1"/>
          <w:sz w:val="24"/>
        </w:rPr>
        <w:t xml:space="preserve"> </w:t>
      </w:r>
      <w:r>
        <w:rPr>
          <w:sz w:val="24"/>
        </w:rPr>
        <w:t>them</w:t>
      </w:r>
    </w:p>
    <w:p>
      <w:pPr>
        <w:pStyle w:val="7"/>
        <w:numPr>
          <w:ilvl w:val="1"/>
          <w:numId w:val="12"/>
        </w:numPr>
        <w:tabs>
          <w:tab w:val="left" w:pos="886"/>
        </w:tabs>
        <w:spacing w:before="36" w:after="0" w:line="240" w:lineRule="auto"/>
        <w:ind w:left="885" w:right="0" w:hanging="314"/>
        <w:jc w:val="left"/>
        <w:rPr>
          <w:sz w:val="24"/>
        </w:rPr>
      </w:pPr>
      <w:r>
        <w:rPr>
          <w:sz w:val="24"/>
        </w:rPr>
        <w:t>have caused many industrial and traffic</w:t>
      </w:r>
      <w:r>
        <w:rPr>
          <w:spacing w:val="-5"/>
          <w:sz w:val="24"/>
        </w:rPr>
        <w:t xml:space="preserve"> </w:t>
      </w:r>
      <w:r>
        <w:rPr>
          <w:sz w:val="24"/>
        </w:rPr>
        <w:t>accidents</w:t>
      </w:r>
    </w:p>
    <w:p>
      <w:pPr>
        <w:pStyle w:val="7"/>
        <w:numPr>
          <w:ilvl w:val="0"/>
          <w:numId w:val="12"/>
        </w:numPr>
        <w:tabs>
          <w:tab w:val="left" w:pos="574"/>
          <w:tab w:val="left" w:pos="4099"/>
        </w:tabs>
        <w:spacing w:before="36" w:after="0" w:line="240" w:lineRule="auto"/>
        <w:ind w:left="574" w:right="0" w:hanging="360"/>
        <w:jc w:val="left"/>
        <w:rPr>
          <w:sz w:val="24"/>
        </w:rPr>
      </w:pPr>
      <w:r>
        <w:rPr>
          <w:sz w:val="24"/>
        </w:rPr>
        <w:t>The purpose of this article</w:t>
      </w:r>
      <w:r>
        <w:rPr>
          <w:spacing w:val="-7"/>
          <w:sz w:val="24"/>
        </w:rPr>
        <w:t xml:space="preserve"> </w:t>
      </w:r>
      <w:r>
        <w:rPr>
          <w:sz w:val="24"/>
        </w:rPr>
        <w:t>is</w:t>
      </w:r>
      <w:r>
        <w:rPr>
          <w:spacing w:val="-1"/>
          <w:sz w:val="24"/>
        </w:rPr>
        <w:t xml:space="preserve"> </w:t>
      </w:r>
      <w:r>
        <w:rPr>
          <w:sz w:val="24"/>
        </w:rPr>
        <w:t>to</w:t>
      </w:r>
      <w:r>
        <w:rPr>
          <w:sz w:val="24"/>
          <w:u w:val="single"/>
        </w:rPr>
        <w:t xml:space="preserve"> </w:t>
      </w:r>
      <w:r>
        <w:rPr>
          <w:sz w:val="24"/>
          <w:u w:val="single"/>
        </w:rPr>
        <w:tab/>
      </w:r>
      <w:r>
        <w:rPr>
          <w:sz w:val="24"/>
        </w:rPr>
        <w:t>.</w:t>
      </w:r>
    </w:p>
    <w:p>
      <w:pPr>
        <w:pStyle w:val="7"/>
        <w:numPr>
          <w:ilvl w:val="1"/>
          <w:numId w:val="12"/>
        </w:numPr>
        <w:tabs>
          <w:tab w:val="left" w:pos="706"/>
        </w:tabs>
        <w:spacing w:before="36" w:after="0" w:line="240" w:lineRule="auto"/>
        <w:ind w:left="706" w:right="0" w:hanging="312"/>
        <w:jc w:val="left"/>
        <w:rPr>
          <w:sz w:val="24"/>
        </w:rPr>
      </w:pPr>
      <w:r>
        <w:rPr>
          <w:sz w:val="24"/>
        </w:rPr>
        <w:t>warn us of the wickedness of</w:t>
      </w:r>
      <w:r>
        <w:rPr>
          <w:spacing w:val="-2"/>
          <w:sz w:val="24"/>
        </w:rPr>
        <w:t xml:space="preserve"> </w:t>
      </w:r>
      <w:r>
        <w:rPr>
          <w:sz w:val="24"/>
        </w:rPr>
        <w:t>napping</w:t>
      </w:r>
    </w:p>
    <w:p>
      <w:pPr>
        <w:pStyle w:val="7"/>
        <w:numPr>
          <w:ilvl w:val="1"/>
          <w:numId w:val="12"/>
        </w:numPr>
        <w:tabs>
          <w:tab w:val="left" w:pos="872"/>
        </w:tabs>
        <w:spacing w:before="36" w:after="0" w:line="240" w:lineRule="auto"/>
        <w:ind w:left="871" w:right="0" w:hanging="300"/>
        <w:jc w:val="left"/>
        <w:rPr>
          <w:sz w:val="24"/>
        </w:rPr>
      </w:pPr>
      <w:r>
        <w:rPr>
          <w:sz w:val="24"/>
        </w:rPr>
        <w:t>explain the danger of sleepiness</w:t>
      </w:r>
    </w:p>
    <w:p>
      <w:pPr>
        <w:pStyle w:val="7"/>
        <w:numPr>
          <w:ilvl w:val="1"/>
          <w:numId w:val="12"/>
        </w:numPr>
        <w:tabs>
          <w:tab w:val="left" w:pos="872"/>
        </w:tabs>
        <w:spacing w:before="36" w:after="0" w:line="240" w:lineRule="auto"/>
        <w:ind w:left="871" w:right="0" w:hanging="300"/>
        <w:jc w:val="left"/>
        <w:rPr>
          <w:sz w:val="24"/>
        </w:rPr>
      </w:pPr>
      <w:r>
        <w:rPr>
          <w:sz w:val="24"/>
        </w:rPr>
        <w:t>discuss the side effects of</w:t>
      </w:r>
      <w:r>
        <w:rPr>
          <w:spacing w:val="-3"/>
          <w:sz w:val="24"/>
        </w:rPr>
        <w:t xml:space="preserve"> </w:t>
      </w:r>
      <w:r>
        <w:rPr>
          <w:sz w:val="24"/>
        </w:rPr>
        <w:t>napping</w:t>
      </w:r>
    </w:p>
    <w:p>
      <w:pPr>
        <w:pStyle w:val="7"/>
        <w:numPr>
          <w:ilvl w:val="1"/>
          <w:numId w:val="12"/>
        </w:numPr>
        <w:tabs>
          <w:tab w:val="left" w:pos="886"/>
        </w:tabs>
        <w:spacing w:before="36" w:after="0" w:line="240" w:lineRule="auto"/>
        <w:ind w:left="885" w:right="0" w:hanging="314"/>
        <w:jc w:val="left"/>
        <w:rPr>
          <w:sz w:val="24"/>
        </w:rPr>
      </w:pPr>
      <w:r>
        <w:rPr>
          <w:sz w:val="24"/>
        </w:rPr>
        <w:t>convince the reader of the necessity of</w:t>
      </w:r>
      <w:r>
        <w:rPr>
          <w:spacing w:val="-4"/>
          <w:sz w:val="24"/>
        </w:rPr>
        <w:t xml:space="preserve"> </w:t>
      </w:r>
      <w:r>
        <w:rPr>
          <w:sz w:val="24"/>
        </w:rPr>
        <w:t>napping</w:t>
      </w:r>
    </w:p>
    <w:p>
      <w:pPr>
        <w:pStyle w:val="7"/>
        <w:numPr>
          <w:ilvl w:val="0"/>
          <w:numId w:val="12"/>
        </w:numPr>
        <w:tabs>
          <w:tab w:val="left" w:pos="574"/>
          <w:tab w:val="left" w:pos="6783"/>
        </w:tabs>
        <w:spacing w:before="36" w:after="0" w:line="240" w:lineRule="auto"/>
        <w:ind w:left="574" w:right="0" w:hanging="360"/>
        <w:jc w:val="left"/>
        <w:rPr>
          <w:sz w:val="24"/>
        </w:rPr>
      </w:pPr>
      <w:r>
        <w:rPr>
          <w:sz w:val="24"/>
        </w:rPr>
        <w:t>The “American sleep debt” (Line 1, Para. 2) is the</w:t>
      </w:r>
      <w:r>
        <w:rPr>
          <w:spacing w:val="-15"/>
          <w:sz w:val="24"/>
        </w:rPr>
        <w:t xml:space="preserve"> </w:t>
      </w:r>
      <w:r>
        <w:rPr>
          <w:sz w:val="24"/>
        </w:rPr>
        <w:t>result of</w:t>
      </w:r>
      <w:r>
        <w:rPr>
          <w:sz w:val="24"/>
          <w:u w:val="single"/>
        </w:rPr>
        <w:t xml:space="preserve"> </w:t>
      </w:r>
      <w:r>
        <w:rPr>
          <w:sz w:val="24"/>
          <w:u w:val="single"/>
        </w:rPr>
        <w:tab/>
      </w:r>
      <w:r>
        <w:rPr>
          <w:sz w:val="24"/>
        </w:rPr>
        <w:t>.</w:t>
      </w:r>
    </w:p>
    <w:p>
      <w:pPr>
        <w:pStyle w:val="7"/>
        <w:numPr>
          <w:ilvl w:val="1"/>
          <w:numId w:val="12"/>
        </w:numPr>
        <w:tabs>
          <w:tab w:val="left" w:pos="706"/>
        </w:tabs>
        <w:spacing w:before="36" w:after="0" w:line="240" w:lineRule="auto"/>
        <w:ind w:left="706" w:right="0" w:hanging="312"/>
        <w:jc w:val="left"/>
        <w:rPr>
          <w:sz w:val="24"/>
        </w:rPr>
      </w:pPr>
      <w:r>
        <w:rPr>
          <w:sz w:val="24"/>
        </w:rPr>
        <w:t>the traditional misconception the Americans have about</w:t>
      </w:r>
      <w:r>
        <w:rPr>
          <w:spacing w:val="-23"/>
          <w:sz w:val="24"/>
        </w:rPr>
        <w:t xml:space="preserve"> </w:t>
      </w:r>
      <w:r>
        <w:rPr>
          <w:sz w:val="24"/>
        </w:rPr>
        <w:t>sleep</w:t>
      </w:r>
    </w:p>
    <w:p>
      <w:pPr>
        <w:pStyle w:val="7"/>
        <w:numPr>
          <w:ilvl w:val="1"/>
          <w:numId w:val="12"/>
        </w:numPr>
        <w:tabs>
          <w:tab w:val="left" w:pos="872"/>
        </w:tabs>
        <w:spacing w:before="36" w:after="0" w:line="240" w:lineRule="auto"/>
        <w:ind w:left="871" w:right="0" w:hanging="300"/>
        <w:jc w:val="left"/>
        <w:rPr>
          <w:sz w:val="24"/>
        </w:rPr>
      </w:pPr>
      <w:r>
        <w:rPr>
          <w:sz w:val="24"/>
        </w:rPr>
        <w:t>the new sleep policy of the Clinton</w:t>
      </w:r>
      <w:r>
        <w:rPr>
          <w:spacing w:val="-15"/>
          <w:sz w:val="24"/>
        </w:rPr>
        <w:t xml:space="preserve"> </w:t>
      </w:r>
      <w:r>
        <w:rPr>
          <w:sz w:val="24"/>
        </w:rPr>
        <w:t>Administration</w:t>
      </w:r>
    </w:p>
    <w:p>
      <w:pPr>
        <w:pStyle w:val="7"/>
        <w:numPr>
          <w:ilvl w:val="1"/>
          <w:numId w:val="12"/>
        </w:numPr>
        <w:tabs>
          <w:tab w:val="left" w:pos="872"/>
        </w:tabs>
        <w:spacing w:before="36" w:after="0" w:line="240" w:lineRule="auto"/>
        <w:ind w:left="871" w:right="0" w:hanging="300"/>
        <w:jc w:val="left"/>
        <w:rPr>
          <w:sz w:val="24"/>
        </w:rPr>
      </w:pPr>
      <w:r>
        <w:rPr>
          <w:sz w:val="24"/>
        </w:rPr>
        <w:t>the rapid development of American</w:t>
      </w:r>
      <w:r>
        <w:rPr>
          <w:spacing w:val="-15"/>
          <w:sz w:val="24"/>
        </w:rPr>
        <w:t xml:space="preserve"> </w:t>
      </w:r>
      <w:r>
        <w:rPr>
          <w:sz w:val="24"/>
        </w:rPr>
        <w:t>industry</w:t>
      </w:r>
    </w:p>
    <w:p>
      <w:pPr>
        <w:pStyle w:val="7"/>
        <w:numPr>
          <w:ilvl w:val="1"/>
          <w:numId w:val="12"/>
        </w:numPr>
        <w:tabs>
          <w:tab w:val="left" w:pos="886"/>
        </w:tabs>
        <w:spacing w:before="36" w:after="0" w:line="240" w:lineRule="auto"/>
        <w:ind w:left="885" w:right="0" w:hanging="314"/>
        <w:jc w:val="left"/>
        <w:rPr>
          <w:sz w:val="24"/>
        </w:rPr>
      </w:pPr>
      <w:r>
        <w:rPr>
          <w:sz w:val="24"/>
        </w:rPr>
        <w:t>the Americans’ worry about the danger of</w:t>
      </w:r>
      <w:r>
        <w:rPr>
          <w:spacing w:val="-37"/>
          <w:sz w:val="24"/>
        </w:rPr>
        <w:t xml:space="preserve"> </w:t>
      </w:r>
      <w:r>
        <w:rPr>
          <w:sz w:val="24"/>
        </w:rPr>
        <w:t>sleepiness</w:t>
      </w:r>
    </w:p>
    <w:p>
      <w:pPr>
        <w:pStyle w:val="7"/>
        <w:numPr>
          <w:ilvl w:val="0"/>
          <w:numId w:val="12"/>
        </w:numPr>
        <w:tabs>
          <w:tab w:val="left" w:pos="574"/>
          <w:tab w:val="left" w:pos="6691"/>
        </w:tabs>
        <w:spacing w:before="36" w:after="0" w:line="240" w:lineRule="auto"/>
        <w:ind w:left="574" w:right="0" w:hanging="360"/>
        <w:jc w:val="left"/>
        <w:rPr>
          <w:sz w:val="24"/>
        </w:rPr>
      </w:pPr>
      <w:r>
        <w:rPr>
          <w:sz w:val="24"/>
        </w:rPr>
        <w:t>The second sentence of the last paragraph tells us that</w:t>
      </w:r>
      <w:r>
        <w:rPr>
          <w:spacing w:val="-16"/>
          <w:sz w:val="24"/>
        </w:rPr>
        <w:t xml:space="preserve"> </w:t>
      </w:r>
      <w:r>
        <w:rPr>
          <w:sz w:val="24"/>
        </w:rPr>
        <w:t>it is</w:t>
      </w:r>
      <w:r>
        <w:rPr>
          <w:sz w:val="24"/>
          <w:u w:val="single"/>
        </w:rPr>
        <w:t xml:space="preserve"> </w:t>
      </w:r>
      <w:r>
        <w:rPr>
          <w:sz w:val="24"/>
          <w:u w:val="single"/>
        </w:rPr>
        <w:tab/>
      </w:r>
      <w:r>
        <w:rPr>
          <w:sz w:val="24"/>
        </w:rPr>
        <w:t>.</w:t>
      </w:r>
    </w:p>
    <w:p>
      <w:pPr>
        <w:pStyle w:val="7"/>
        <w:numPr>
          <w:ilvl w:val="1"/>
          <w:numId w:val="12"/>
        </w:numPr>
        <w:tabs>
          <w:tab w:val="left" w:pos="946"/>
        </w:tabs>
        <w:spacing w:before="36" w:after="0" w:line="240" w:lineRule="auto"/>
        <w:ind w:left="946" w:right="0" w:hanging="314"/>
        <w:jc w:val="left"/>
        <w:rPr>
          <w:sz w:val="24"/>
        </w:rPr>
      </w:pPr>
      <w:r>
        <w:rPr>
          <w:sz w:val="24"/>
        </w:rPr>
        <w:t>preferable to have a sound sleep before a night</w:t>
      </w:r>
      <w:r>
        <w:rPr>
          <w:spacing w:val="-7"/>
          <w:sz w:val="24"/>
        </w:rPr>
        <w:t xml:space="preserve"> </w:t>
      </w:r>
      <w:r>
        <w:rPr>
          <w:sz w:val="24"/>
        </w:rPr>
        <w:t>shift</w:t>
      </w:r>
    </w:p>
    <w:p>
      <w:pPr>
        <w:pStyle w:val="7"/>
        <w:numPr>
          <w:ilvl w:val="1"/>
          <w:numId w:val="12"/>
        </w:numPr>
        <w:tabs>
          <w:tab w:val="left" w:pos="994"/>
        </w:tabs>
        <w:spacing w:before="36" w:after="0" w:line="240" w:lineRule="auto"/>
        <w:ind w:left="993" w:right="0" w:hanging="300"/>
        <w:jc w:val="left"/>
        <w:rPr>
          <w:sz w:val="24"/>
        </w:rPr>
      </w:pPr>
      <w:r>
        <w:rPr>
          <w:sz w:val="24"/>
        </w:rPr>
        <w:t>good practice to eat something light before we go to</w:t>
      </w:r>
      <w:r>
        <w:rPr>
          <w:spacing w:val="-5"/>
          <w:sz w:val="24"/>
        </w:rPr>
        <w:t xml:space="preserve"> </w:t>
      </w:r>
      <w:r>
        <w:rPr>
          <w:sz w:val="24"/>
        </w:rPr>
        <w:t>bed</w:t>
      </w:r>
    </w:p>
    <w:p>
      <w:pPr>
        <w:pStyle w:val="7"/>
        <w:numPr>
          <w:ilvl w:val="1"/>
          <w:numId w:val="12"/>
        </w:numPr>
        <w:tabs>
          <w:tab w:val="left" w:pos="994"/>
        </w:tabs>
        <w:spacing w:before="36" w:after="0" w:line="240" w:lineRule="auto"/>
        <w:ind w:left="993" w:right="0" w:hanging="300"/>
        <w:jc w:val="left"/>
        <w:rPr>
          <w:sz w:val="24"/>
        </w:rPr>
      </w:pPr>
      <w:r>
        <w:rPr>
          <w:sz w:val="24"/>
        </w:rPr>
        <w:t>essential to make up for lost</w:t>
      </w:r>
      <w:r>
        <w:rPr>
          <w:spacing w:val="-2"/>
          <w:sz w:val="24"/>
        </w:rPr>
        <w:t xml:space="preserve"> </w:t>
      </w:r>
      <w:r>
        <w:rPr>
          <w:sz w:val="24"/>
        </w:rPr>
        <w:t>sleep</w:t>
      </w:r>
    </w:p>
    <w:p>
      <w:pPr>
        <w:pStyle w:val="7"/>
        <w:numPr>
          <w:ilvl w:val="1"/>
          <w:numId w:val="12"/>
        </w:numPr>
        <w:tabs>
          <w:tab w:val="left" w:pos="1006"/>
        </w:tabs>
        <w:spacing w:before="36" w:after="0" w:line="240" w:lineRule="auto"/>
        <w:ind w:left="1006" w:right="0" w:hanging="312"/>
        <w:jc w:val="left"/>
        <w:rPr>
          <w:sz w:val="24"/>
        </w:rPr>
      </w:pPr>
      <w:r>
        <w:rPr>
          <w:sz w:val="24"/>
        </w:rPr>
        <w:t>natural to take a nap whenever we feel the need for</w:t>
      </w:r>
      <w:r>
        <w:rPr>
          <w:spacing w:val="-8"/>
          <w:sz w:val="24"/>
        </w:rPr>
        <w:t xml:space="preserve"> </w:t>
      </w:r>
      <w:r>
        <w:rPr>
          <w:sz w:val="24"/>
        </w:rPr>
        <w:t>it</w:t>
      </w:r>
    </w:p>
    <w:p>
      <w:pPr>
        <w:pStyle w:val="3"/>
        <w:spacing w:before="3"/>
        <w:rPr>
          <w:sz w:val="30"/>
        </w:rPr>
      </w:pPr>
    </w:p>
    <w:p>
      <w:pPr>
        <w:pStyle w:val="2"/>
      </w:pPr>
      <w:r>
        <w:t>Passage Three</w:t>
      </w:r>
      <w:r>
        <w:rPr>
          <w:b/>
          <w:sz w:val="24"/>
        </w:rPr>
        <w:t>Questions 56 to 60 are based on the following passage:</w:t>
      </w:r>
      <w:r>
        <w:t>The fridge is considered a necessity. It has been so since the 1960s when packaged</w:t>
      </w:r>
    </w:p>
    <w:p>
      <w:pPr>
        <w:spacing w:after="0"/>
        <w:sectPr>
          <w:pgSz w:w="10320" w:h="14580"/>
          <w:pgMar w:top="1060" w:right="720" w:bottom="1240" w:left="640" w:header="0" w:footer="1059" w:gutter="0"/>
          <w:cols w:space="720" w:num="1"/>
        </w:sectPr>
      </w:pPr>
    </w:p>
    <w:p>
      <w:pPr>
        <w:pStyle w:val="3"/>
        <w:spacing w:before="60"/>
        <w:ind w:left="214"/>
        <w:jc w:val="both"/>
      </w:pPr>
      <w:r>
        <w:t>food first appeared with the label: “store in the refrigerator.”</w:t>
      </w:r>
    </w:p>
    <w:p>
      <w:pPr>
        <w:pStyle w:val="3"/>
        <w:spacing w:line="376" w:lineRule="auto"/>
        <w:ind w:left="214" w:right="143" w:firstLine="480"/>
        <w:jc w:val="right"/>
      </w:pPr>
      <w:r>
        <w:t>In</w:t>
      </w:r>
      <w:r>
        <w:rPr>
          <w:spacing w:val="11"/>
        </w:rPr>
        <w:t xml:space="preserve"> </w:t>
      </w:r>
      <w:r>
        <w:t>my</w:t>
      </w:r>
      <w:r>
        <w:rPr>
          <w:spacing w:val="10"/>
        </w:rPr>
        <w:t xml:space="preserve"> </w:t>
      </w:r>
      <w:r>
        <w:t>fridgeless</w:t>
      </w:r>
      <w:r>
        <w:rPr>
          <w:spacing w:val="13"/>
        </w:rPr>
        <w:t xml:space="preserve"> </w:t>
      </w:r>
      <w:r>
        <w:t>fifties</w:t>
      </w:r>
      <w:r>
        <w:rPr>
          <w:spacing w:val="12"/>
        </w:rPr>
        <w:t xml:space="preserve"> </w:t>
      </w:r>
      <w:r>
        <w:t>childhood,</w:t>
      </w:r>
      <w:r>
        <w:rPr>
          <w:spacing w:val="12"/>
        </w:rPr>
        <w:t xml:space="preserve"> </w:t>
      </w:r>
      <w:r>
        <w:t>I</w:t>
      </w:r>
      <w:r>
        <w:rPr>
          <w:spacing w:val="12"/>
        </w:rPr>
        <w:t xml:space="preserve"> </w:t>
      </w:r>
      <w:r>
        <w:t>was</w:t>
      </w:r>
      <w:r>
        <w:rPr>
          <w:spacing w:val="12"/>
        </w:rPr>
        <w:t xml:space="preserve"> </w:t>
      </w:r>
      <w:r>
        <w:t>fed</w:t>
      </w:r>
      <w:r>
        <w:rPr>
          <w:spacing w:val="12"/>
        </w:rPr>
        <w:t xml:space="preserve"> </w:t>
      </w:r>
      <w:r>
        <w:t>well</w:t>
      </w:r>
      <w:r>
        <w:rPr>
          <w:spacing w:val="11"/>
        </w:rPr>
        <w:t xml:space="preserve"> </w:t>
      </w:r>
      <w:r>
        <w:t>and</w:t>
      </w:r>
      <w:r>
        <w:rPr>
          <w:spacing w:val="9"/>
        </w:rPr>
        <w:t xml:space="preserve"> </w:t>
      </w:r>
      <w:r>
        <w:t>healthily</w:t>
      </w:r>
      <w:r>
        <w:rPr>
          <w:spacing w:val="4"/>
        </w:rPr>
        <w:t xml:space="preserve">. </w:t>
      </w:r>
      <w:r>
        <w:t>The</w:t>
      </w:r>
      <w:r>
        <w:rPr>
          <w:spacing w:val="12"/>
        </w:rPr>
        <w:t xml:space="preserve"> </w:t>
      </w:r>
      <w:r>
        <w:t>milkman</w:t>
      </w:r>
      <w:r>
        <w:rPr>
          <w:spacing w:val="12"/>
        </w:rPr>
        <w:t xml:space="preserve"> </w:t>
      </w:r>
      <w:r>
        <w:t xml:space="preserve">came </w:t>
      </w:r>
      <w:r>
        <w:rPr>
          <w:spacing w:val="-4"/>
        </w:rPr>
        <w:t xml:space="preserve">daily, </w:t>
      </w:r>
      <w:r>
        <w:t xml:space="preserve">the grocer, the </w:t>
      </w:r>
      <w:r>
        <w:rPr>
          <w:i/>
        </w:rPr>
        <w:t>butcher</w:t>
      </w:r>
      <w:r>
        <w:t xml:space="preserve">( </w:t>
      </w:r>
      <w:r>
        <w:rPr>
          <w:rFonts w:hint="eastAsia" w:ascii="华文细黑" w:eastAsia="华文细黑"/>
          <w:spacing w:val="17"/>
        </w:rPr>
        <w:t xml:space="preserve">肉 商 </w:t>
      </w:r>
      <w:r>
        <w:t xml:space="preserve">), the </w:t>
      </w:r>
      <w:r>
        <w:rPr>
          <w:spacing w:val="-3"/>
        </w:rPr>
        <w:t xml:space="preserve">baker, </w:t>
      </w:r>
      <w:r>
        <w:t>and the ice-cream man delivered two</w:t>
      </w:r>
      <w:r>
        <w:rPr>
          <w:spacing w:val="23"/>
        </w:rPr>
        <w:t xml:space="preserve"> </w:t>
      </w:r>
      <w:r>
        <w:t xml:space="preserve">orthree times a week. The Sunday meat would last until </w:t>
      </w:r>
      <w:r>
        <w:rPr>
          <w:spacing w:val="-3"/>
        </w:rPr>
        <w:t xml:space="preserve">Wednesday </w:t>
      </w:r>
      <w:r>
        <w:t xml:space="preserve">and  </w:t>
      </w:r>
      <w:r>
        <w:rPr>
          <w:i/>
        </w:rPr>
        <w:t>surplus</w:t>
      </w:r>
      <w:r>
        <w:rPr>
          <w:i/>
          <w:spacing w:val="7"/>
        </w:rPr>
        <w:t xml:space="preserve">  </w:t>
      </w:r>
      <w:r>
        <w:t xml:space="preserve">( </w:t>
      </w:r>
      <w:r>
        <w:rPr>
          <w:rFonts w:hint="eastAsia" w:ascii="华文细黑" w:eastAsia="华文细黑"/>
          <w:spacing w:val="27"/>
        </w:rPr>
        <w:t xml:space="preserve">剩 余 </w:t>
      </w:r>
      <w:r>
        <w:t>)bread and milk became all kinds of cakes. Nothing was wasted, and we were never troubled by rotten food. Thirty years on food deliveries have ceased, fresh vegetables are almost unobtainable in the country.</w:t>
      </w:r>
    </w:p>
    <w:p>
      <w:pPr>
        <w:pStyle w:val="3"/>
        <w:spacing w:before="1" w:line="357" w:lineRule="auto"/>
        <w:ind w:left="214" w:right="128" w:firstLine="480"/>
        <w:jc w:val="both"/>
      </w:pPr>
      <w:r>
        <w:t>The invention of the fridge contributed comparatively little to the art of food preservation. A vast way of well-tried techniques already existed</w:t>
      </w:r>
      <w:r>
        <w:rPr>
          <w:rFonts w:ascii="华文细黑" w:hAnsi="华文细黑"/>
        </w:rPr>
        <w:t>—</w:t>
      </w:r>
      <w:r>
        <w:t xml:space="preserve">natural cooling, drying, </w:t>
      </w:r>
      <w:r>
        <w:rPr>
          <w:spacing w:val="24"/>
        </w:rPr>
        <w:t xml:space="preserve"> </w:t>
      </w:r>
      <w:r>
        <w:t xml:space="preserve">smoking, </w:t>
      </w:r>
      <w:r>
        <w:rPr>
          <w:spacing w:val="25"/>
        </w:rPr>
        <w:t xml:space="preserve"> </w:t>
      </w:r>
      <w:r>
        <w:t xml:space="preserve">salting, </w:t>
      </w:r>
      <w:r>
        <w:rPr>
          <w:spacing w:val="24"/>
        </w:rPr>
        <w:t xml:space="preserve"> </w:t>
      </w:r>
      <w:r>
        <w:t xml:space="preserve">sugaring, </w:t>
      </w:r>
      <w:r>
        <w:rPr>
          <w:spacing w:val="25"/>
        </w:rPr>
        <w:t xml:space="preserve"> </w:t>
      </w:r>
      <w:r>
        <w:t xml:space="preserve">bottling... </w:t>
      </w:r>
      <w:r>
        <w:rPr>
          <w:spacing w:val="21"/>
        </w:rPr>
        <w:t xml:space="preserve"> </w:t>
      </w:r>
      <w:r>
        <w:t xml:space="preserve">What </w:t>
      </w:r>
      <w:r>
        <w:rPr>
          <w:spacing w:val="24"/>
        </w:rPr>
        <w:t xml:space="preserve"> </w:t>
      </w:r>
      <w:r>
        <w:t xml:space="preserve">refrigeration </w:t>
      </w:r>
      <w:r>
        <w:rPr>
          <w:spacing w:val="26"/>
        </w:rPr>
        <w:t xml:space="preserve"> </w:t>
      </w:r>
      <w:r>
        <w:t xml:space="preserve">did </w:t>
      </w:r>
      <w:r>
        <w:rPr>
          <w:spacing w:val="25"/>
        </w:rPr>
        <w:t xml:space="preserve"> </w:t>
      </w:r>
      <w:r>
        <w:t xml:space="preserve">promote </w:t>
      </w:r>
      <w:r>
        <w:rPr>
          <w:spacing w:val="24"/>
        </w:rPr>
        <w:t xml:space="preserve"> </w:t>
      </w:r>
      <w:r>
        <w:t>wasmarketing</w:t>
      </w:r>
      <w:r>
        <w:rPr>
          <w:rFonts w:ascii="华文细黑" w:hAnsi="华文细黑"/>
        </w:rPr>
        <w:t>—</w:t>
      </w:r>
      <w:r>
        <w:t>marketing</w:t>
      </w:r>
      <w:r>
        <w:rPr>
          <w:spacing w:val="29"/>
        </w:rPr>
        <w:t xml:space="preserve"> </w:t>
      </w:r>
      <w:r>
        <w:t>hardware</w:t>
      </w:r>
      <w:r>
        <w:rPr>
          <w:spacing w:val="30"/>
        </w:rPr>
        <w:t xml:space="preserve"> </w:t>
      </w:r>
      <w:r>
        <w:t>and</w:t>
      </w:r>
      <w:r>
        <w:rPr>
          <w:spacing w:val="29"/>
        </w:rPr>
        <w:t xml:space="preserve"> </w:t>
      </w:r>
      <w:r>
        <w:t>electricity,</w:t>
      </w:r>
      <w:r>
        <w:rPr>
          <w:spacing w:val="32"/>
        </w:rPr>
        <w:t xml:space="preserve"> </w:t>
      </w:r>
      <w:r>
        <w:t>marketing</w:t>
      </w:r>
      <w:r>
        <w:rPr>
          <w:spacing w:val="30"/>
        </w:rPr>
        <w:t xml:space="preserve"> </w:t>
      </w:r>
      <w:r>
        <w:t>soft</w:t>
      </w:r>
      <w:r>
        <w:rPr>
          <w:spacing w:val="29"/>
        </w:rPr>
        <w:t xml:space="preserve"> </w:t>
      </w:r>
      <w:r>
        <w:t>drinks,</w:t>
      </w:r>
      <w:r>
        <w:rPr>
          <w:spacing w:val="30"/>
        </w:rPr>
        <w:t xml:space="preserve"> </w:t>
      </w:r>
      <w:r>
        <w:t>marketing</w:t>
      </w:r>
      <w:r>
        <w:rPr>
          <w:spacing w:val="30"/>
        </w:rPr>
        <w:t xml:space="preserve"> </w:t>
      </w:r>
      <w:r>
        <w:t xml:space="preserve">deadbodies of animals around the globe in search of a good price. Consequently, most of the </w:t>
      </w:r>
      <w:r>
        <w:rPr>
          <w:spacing w:val="-3"/>
        </w:rPr>
        <w:t xml:space="preserve">world’s </w:t>
      </w:r>
      <w:r>
        <w:t xml:space="preserve">fridges are to be found, not in the tropics where they might prove useful, but in the wealthy countries with mild temperatures where they are climatically almost unnecessary. Every winter, millions of fridges hum away continuously, and at vast expense,  busily  maintaining  an  artificially-cooled  space  inside  an  artificially </w:t>
      </w:r>
      <w:r>
        <w:rPr>
          <w:spacing w:val="22"/>
        </w:rPr>
        <w:t xml:space="preserve"> </w:t>
      </w:r>
      <w:r>
        <w:t>heatedhouse</w:t>
      </w:r>
      <w:r>
        <w:rPr>
          <w:rFonts w:ascii="华文细黑" w:hAnsi="华文细黑"/>
        </w:rPr>
        <w:t>—</w:t>
      </w:r>
      <w:r>
        <w:t>while outside, nature provides the desired temperature free of charge.</w:t>
      </w:r>
    </w:p>
    <w:p>
      <w:pPr>
        <w:pStyle w:val="3"/>
        <w:spacing w:before="144" w:line="271" w:lineRule="auto"/>
        <w:ind w:left="214" w:right="135" w:firstLine="480"/>
        <w:jc w:val="both"/>
      </w:pPr>
      <w:r>
        <w:t xml:space="preserve">The fridge’s effect upon the environment has been evident, while its contribution to human happiness has been insignificant. If you don’t believe me, try it yourself, invest ina food cabinet and turn off your fridge next </w:t>
      </w:r>
      <w:r>
        <w:rPr>
          <w:spacing w:val="-3"/>
        </w:rPr>
        <w:t xml:space="preserve">winter. </w:t>
      </w:r>
      <w:r>
        <w:rPr>
          <w:spacing w:val="-8"/>
        </w:rPr>
        <w:t xml:space="preserve">You </w:t>
      </w:r>
      <w:r>
        <w:t xml:space="preserve">may miss the </w:t>
      </w:r>
      <w:r>
        <w:rPr>
          <w:i/>
        </w:rPr>
        <w:t>hamburgers</w:t>
      </w:r>
      <w:r>
        <w:rPr>
          <w:i/>
          <w:spacing w:val="-37"/>
        </w:rPr>
        <w:t xml:space="preserve"> </w:t>
      </w:r>
      <w:r>
        <w:rPr>
          <w:spacing w:val="10"/>
        </w:rPr>
        <w:t xml:space="preserve">( </w:t>
      </w:r>
      <w:r>
        <w:rPr>
          <w:rFonts w:hint="eastAsia" w:ascii="华文细黑" w:hAnsi="华文细黑" w:eastAsia="华文细黑"/>
          <w:spacing w:val="4"/>
        </w:rPr>
        <w:t>汉 堡包</w:t>
      </w:r>
      <w:r>
        <w:rPr>
          <w:spacing w:val="2"/>
        </w:rPr>
        <w:t xml:space="preserve">), </w:t>
      </w:r>
      <w:r>
        <w:t>but</w:t>
      </w:r>
      <w:r>
        <w:rPr>
          <w:spacing w:val="-1"/>
        </w:rPr>
        <w:t xml:space="preserve"> </w:t>
      </w:r>
      <w:r>
        <w:t>at</w:t>
      </w:r>
      <w:r>
        <w:rPr>
          <w:spacing w:val="-1"/>
        </w:rPr>
        <w:t xml:space="preserve"> </w:t>
      </w:r>
      <w:r>
        <w:t>least</w:t>
      </w:r>
      <w:r>
        <w:rPr>
          <w:spacing w:val="1"/>
        </w:rPr>
        <w:t xml:space="preserve"> </w:t>
      </w:r>
      <w:r>
        <w:t>you’ll</w:t>
      </w:r>
      <w:r>
        <w:rPr>
          <w:spacing w:val="-1"/>
        </w:rPr>
        <w:t xml:space="preserve"> </w:t>
      </w:r>
      <w:r>
        <w:t>get</w:t>
      </w:r>
      <w:r>
        <w:rPr>
          <w:spacing w:val="1"/>
        </w:rPr>
        <w:t xml:space="preserve"> </w:t>
      </w:r>
      <w:r>
        <w:t>rid of</w:t>
      </w:r>
      <w:r>
        <w:rPr>
          <w:spacing w:val="-1"/>
        </w:rPr>
        <w:t xml:space="preserve"> </w:t>
      </w:r>
      <w:r>
        <w:t>that</w:t>
      </w:r>
      <w:r>
        <w:rPr>
          <w:spacing w:val="-1"/>
        </w:rPr>
        <w:t xml:space="preserve"> </w:t>
      </w:r>
      <w:r>
        <w:t>terrible</w:t>
      </w:r>
      <w:r>
        <w:rPr>
          <w:spacing w:val="-1"/>
        </w:rPr>
        <w:t xml:space="preserve"> </w:t>
      </w:r>
      <w:r>
        <w:t>hum.</w:t>
      </w:r>
    </w:p>
    <w:p>
      <w:pPr>
        <w:pStyle w:val="7"/>
        <w:numPr>
          <w:ilvl w:val="0"/>
          <w:numId w:val="12"/>
        </w:numPr>
        <w:tabs>
          <w:tab w:val="left" w:pos="580"/>
          <w:tab w:val="left" w:pos="3391"/>
        </w:tabs>
        <w:spacing w:before="190" w:after="0" w:line="271" w:lineRule="auto"/>
        <w:ind w:left="574" w:right="138" w:hanging="360"/>
        <w:jc w:val="left"/>
        <w:rPr>
          <w:sz w:val="24"/>
        </w:rPr>
      </w:pPr>
      <w:r>
        <w:rPr>
          <w:sz w:val="24"/>
        </w:rPr>
        <w:t>The statement “In my fridgeless fifties childhood, I was fed well and healthily.”(Line 1, Para. 2)</w:t>
      </w:r>
      <w:r>
        <w:rPr>
          <w:spacing w:val="-4"/>
          <w:sz w:val="24"/>
        </w:rPr>
        <w:t xml:space="preserve"> </w:t>
      </w:r>
      <w:r>
        <w:rPr>
          <w:sz w:val="24"/>
        </w:rPr>
        <w:t>suggests</w:t>
      </w:r>
      <w:r>
        <w:rPr>
          <w:spacing w:val="-1"/>
          <w:sz w:val="24"/>
        </w:rPr>
        <w:t xml:space="preserve"> </w:t>
      </w:r>
      <w:r>
        <w:rPr>
          <w:sz w:val="24"/>
        </w:rPr>
        <w:t>that</w:t>
      </w:r>
      <w:r>
        <w:rPr>
          <w:sz w:val="24"/>
          <w:u w:val="single"/>
        </w:rPr>
        <w:t xml:space="preserve"> </w:t>
      </w:r>
      <w:r>
        <w:rPr>
          <w:sz w:val="24"/>
          <w:u w:val="single"/>
        </w:rPr>
        <w:tab/>
      </w:r>
      <w:r>
        <w:rPr>
          <w:sz w:val="24"/>
        </w:rPr>
        <w:t>.</w:t>
      </w:r>
    </w:p>
    <w:p>
      <w:pPr>
        <w:pStyle w:val="7"/>
        <w:numPr>
          <w:ilvl w:val="1"/>
          <w:numId w:val="12"/>
        </w:numPr>
        <w:tabs>
          <w:tab w:val="left" w:pos="706"/>
        </w:tabs>
        <w:spacing w:before="1" w:after="0" w:line="240" w:lineRule="auto"/>
        <w:ind w:left="706" w:right="0" w:hanging="312"/>
        <w:jc w:val="left"/>
        <w:rPr>
          <w:sz w:val="24"/>
        </w:rPr>
      </w:pPr>
      <w:r>
        <w:rPr>
          <w:sz w:val="24"/>
        </w:rPr>
        <w:t>the author was well-fed and healthy even without a fridge in his</w:t>
      </w:r>
      <w:r>
        <w:rPr>
          <w:spacing w:val="-8"/>
          <w:sz w:val="24"/>
        </w:rPr>
        <w:t xml:space="preserve"> </w:t>
      </w:r>
      <w:r>
        <w:rPr>
          <w:sz w:val="24"/>
        </w:rPr>
        <w:t>fifties</w:t>
      </w:r>
    </w:p>
    <w:p>
      <w:pPr>
        <w:pStyle w:val="7"/>
        <w:numPr>
          <w:ilvl w:val="1"/>
          <w:numId w:val="12"/>
        </w:numPr>
        <w:tabs>
          <w:tab w:val="left" w:pos="872"/>
        </w:tabs>
        <w:spacing w:before="36" w:after="0" w:line="240" w:lineRule="auto"/>
        <w:ind w:left="871" w:right="0" w:hanging="300"/>
        <w:jc w:val="left"/>
        <w:rPr>
          <w:sz w:val="24"/>
        </w:rPr>
      </w:pPr>
      <w:r>
        <w:rPr>
          <w:sz w:val="24"/>
        </w:rPr>
        <w:t>the author was not accustomed to use fridges even in his</w:t>
      </w:r>
      <w:r>
        <w:rPr>
          <w:spacing w:val="-6"/>
          <w:sz w:val="24"/>
        </w:rPr>
        <w:t xml:space="preserve"> </w:t>
      </w:r>
      <w:r>
        <w:rPr>
          <w:sz w:val="24"/>
        </w:rPr>
        <w:t>fifties</w:t>
      </w:r>
    </w:p>
    <w:p>
      <w:pPr>
        <w:pStyle w:val="7"/>
        <w:numPr>
          <w:ilvl w:val="1"/>
          <w:numId w:val="12"/>
        </w:numPr>
        <w:tabs>
          <w:tab w:val="left" w:pos="872"/>
        </w:tabs>
        <w:spacing w:before="36" w:after="0" w:line="240" w:lineRule="auto"/>
        <w:ind w:left="871" w:right="0" w:hanging="300"/>
        <w:jc w:val="left"/>
        <w:rPr>
          <w:sz w:val="24"/>
        </w:rPr>
      </w:pPr>
      <w:r>
        <w:rPr>
          <w:sz w:val="24"/>
        </w:rPr>
        <w:t>there was no fridge in the author’s home in the</w:t>
      </w:r>
      <w:r>
        <w:rPr>
          <w:spacing w:val="-7"/>
          <w:sz w:val="24"/>
        </w:rPr>
        <w:t xml:space="preserve"> </w:t>
      </w:r>
      <w:r>
        <w:rPr>
          <w:sz w:val="24"/>
        </w:rPr>
        <w:t>1950s</w:t>
      </w:r>
    </w:p>
    <w:p>
      <w:pPr>
        <w:pStyle w:val="7"/>
        <w:numPr>
          <w:ilvl w:val="1"/>
          <w:numId w:val="12"/>
        </w:numPr>
        <w:tabs>
          <w:tab w:val="left" w:pos="886"/>
        </w:tabs>
        <w:spacing w:before="36" w:after="0" w:line="240" w:lineRule="auto"/>
        <w:ind w:left="885" w:right="0" w:hanging="314"/>
        <w:jc w:val="left"/>
        <w:rPr>
          <w:sz w:val="24"/>
        </w:rPr>
      </w:pPr>
      <w:r>
        <w:rPr>
          <w:sz w:val="24"/>
        </w:rPr>
        <w:t>the fridge was in its early stage of development in the</w:t>
      </w:r>
      <w:r>
        <w:rPr>
          <w:spacing w:val="-9"/>
          <w:sz w:val="24"/>
        </w:rPr>
        <w:t xml:space="preserve"> </w:t>
      </w:r>
      <w:r>
        <w:rPr>
          <w:sz w:val="24"/>
        </w:rPr>
        <w:t>1950s</w:t>
      </w:r>
    </w:p>
    <w:p>
      <w:pPr>
        <w:pStyle w:val="7"/>
        <w:numPr>
          <w:ilvl w:val="0"/>
          <w:numId w:val="12"/>
        </w:numPr>
        <w:tabs>
          <w:tab w:val="left" w:pos="570"/>
        </w:tabs>
        <w:spacing w:before="36" w:after="0" w:line="240" w:lineRule="auto"/>
        <w:ind w:left="569" w:right="0" w:hanging="356"/>
        <w:jc w:val="left"/>
        <w:rPr>
          <w:sz w:val="24"/>
        </w:rPr>
      </w:pPr>
      <w:r>
        <w:rPr>
          <w:sz w:val="24"/>
        </w:rPr>
        <w:t>Why does the author say that nothing was wasted before the invention of</w:t>
      </w:r>
      <w:r>
        <w:rPr>
          <w:spacing w:val="-14"/>
          <w:sz w:val="24"/>
        </w:rPr>
        <w:t xml:space="preserve"> </w:t>
      </w:r>
      <w:r>
        <w:rPr>
          <w:sz w:val="24"/>
        </w:rPr>
        <w:t>fridges?</w:t>
      </w:r>
    </w:p>
    <w:p>
      <w:pPr>
        <w:pStyle w:val="7"/>
        <w:numPr>
          <w:ilvl w:val="1"/>
          <w:numId w:val="12"/>
        </w:numPr>
        <w:tabs>
          <w:tab w:val="left" w:pos="706"/>
        </w:tabs>
        <w:spacing w:before="36" w:after="0" w:line="240" w:lineRule="auto"/>
        <w:ind w:left="706" w:right="0" w:hanging="312"/>
        <w:jc w:val="left"/>
        <w:rPr>
          <w:sz w:val="24"/>
        </w:rPr>
      </w:pPr>
      <w:r>
        <w:rPr>
          <w:sz w:val="24"/>
        </w:rPr>
        <w:t>People would not buy more food than was</w:t>
      </w:r>
      <w:r>
        <w:rPr>
          <w:spacing w:val="-2"/>
          <w:sz w:val="24"/>
        </w:rPr>
        <w:t xml:space="preserve"> </w:t>
      </w:r>
      <w:r>
        <w:rPr>
          <w:spacing w:val="-3"/>
          <w:sz w:val="24"/>
        </w:rPr>
        <w:t>necessary.</w:t>
      </w:r>
    </w:p>
    <w:p>
      <w:pPr>
        <w:pStyle w:val="7"/>
        <w:numPr>
          <w:ilvl w:val="1"/>
          <w:numId w:val="12"/>
        </w:numPr>
        <w:tabs>
          <w:tab w:val="left" w:pos="872"/>
        </w:tabs>
        <w:spacing w:before="36" w:after="0" w:line="240" w:lineRule="auto"/>
        <w:ind w:left="871" w:right="0" w:hanging="300"/>
        <w:jc w:val="left"/>
        <w:rPr>
          <w:sz w:val="24"/>
        </w:rPr>
      </w:pPr>
      <w:r>
        <w:rPr>
          <w:sz w:val="24"/>
        </w:rPr>
        <w:t>Food was delivered to people two or three times a</w:t>
      </w:r>
      <w:r>
        <w:rPr>
          <w:spacing w:val="-5"/>
          <w:sz w:val="24"/>
        </w:rPr>
        <w:t xml:space="preserve"> </w:t>
      </w:r>
      <w:r>
        <w:rPr>
          <w:sz w:val="24"/>
        </w:rPr>
        <w:t>week.</w:t>
      </w:r>
    </w:p>
    <w:p>
      <w:pPr>
        <w:pStyle w:val="7"/>
        <w:numPr>
          <w:ilvl w:val="1"/>
          <w:numId w:val="12"/>
        </w:numPr>
        <w:tabs>
          <w:tab w:val="left" w:pos="872"/>
        </w:tabs>
        <w:spacing w:before="36" w:after="0" w:line="240" w:lineRule="auto"/>
        <w:ind w:left="871" w:right="0" w:hanging="300"/>
        <w:jc w:val="left"/>
        <w:rPr>
          <w:sz w:val="24"/>
        </w:rPr>
      </w:pPr>
      <w:r>
        <w:rPr>
          <w:sz w:val="24"/>
        </w:rPr>
        <w:t>Food was sold fresh and did not get rotten</w:t>
      </w:r>
      <w:r>
        <w:rPr>
          <w:spacing w:val="-1"/>
          <w:sz w:val="24"/>
        </w:rPr>
        <w:t xml:space="preserve"> </w:t>
      </w:r>
      <w:r>
        <w:rPr>
          <w:spacing w:val="-3"/>
          <w:sz w:val="24"/>
        </w:rPr>
        <w:t>easily.</w:t>
      </w:r>
    </w:p>
    <w:p>
      <w:pPr>
        <w:spacing w:after="0" w:line="240" w:lineRule="auto"/>
        <w:jc w:val="left"/>
        <w:rPr>
          <w:sz w:val="24"/>
        </w:rPr>
        <w:sectPr>
          <w:pgSz w:w="10320" w:h="14580"/>
          <w:pgMar w:top="960" w:right="720" w:bottom="1240" w:left="640" w:header="0" w:footer="1059" w:gutter="0"/>
          <w:cols w:space="720" w:num="1"/>
        </w:sectPr>
      </w:pPr>
    </w:p>
    <w:p>
      <w:pPr>
        <w:pStyle w:val="7"/>
        <w:numPr>
          <w:ilvl w:val="1"/>
          <w:numId w:val="12"/>
        </w:numPr>
        <w:tabs>
          <w:tab w:val="left" w:pos="886"/>
        </w:tabs>
        <w:spacing w:before="60" w:after="0" w:line="240" w:lineRule="auto"/>
        <w:ind w:left="885" w:right="0" w:hanging="314"/>
        <w:jc w:val="left"/>
        <w:rPr>
          <w:sz w:val="24"/>
        </w:rPr>
      </w:pPr>
      <w:r>
        <w:rPr>
          <w:sz w:val="24"/>
        </w:rPr>
        <w:t>People had effective ways to preserve their</w:t>
      </w:r>
      <w:r>
        <w:rPr>
          <w:spacing w:val="-5"/>
          <w:sz w:val="24"/>
        </w:rPr>
        <w:t xml:space="preserve"> </w:t>
      </w:r>
      <w:r>
        <w:rPr>
          <w:sz w:val="24"/>
        </w:rPr>
        <w:t>food.</w:t>
      </w:r>
    </w:p>
    <w:p>
      <w:pPr>
        <w:pStyle w:val="7"/>
        <w:numPr>
          <w:ilvl w:val="0"/>
          <w:numId w:val="12"/>
        </w:numPr>
        <w:tabs>
          <w:tab w:val="left" w:pos="574"/>
        </w:tabs>
        <w:spacing w:before="36" w:after="0" w:line="240" w:lineRule="auto"/>
        <w:ind w:left="574" w:right="0" w:hanging="360"/>
        <w:jc w:val="left"/>
        <w:rPr>
          <w:sz w:val="24"/>
        </w:rPr>
      </w:pPr>
      <w:r>
        <w:rPr>
          <w:sz w:val="24"/>
        </w:rPr>
        <w:t>Who benefited the least from fridges according to the</w:t>
      </w:r>
      <w:r>
        <w:rPr>
          <w:spacing w:val="-5"/>
          <w:sz w:val="24"/>
        </w:rPr>
        <w:t xml:space="preserve"> </w:t>
      </w:r>
      <w:r>
        <w:rPr>
          <w:sz w:val="24"/>
        </w:rPr>
        <w:t>author?</w:t>
      </w:r>
    </w:p>
    <w:p>
      <w:pPr>
        <w:pStyle w:val="7"/>
        <w:numPr>
          <w:ilvl w:val="1"/>
          <w:numId w:val="12"/>
        </w:numPr>
        <w:tabs>
          <w:tab w:val="left" w:pos="706"/>
          <w:tab w:val="left" w:pos="4323"/>
        </w:tabs>
        <w:spacing w:before="36" w:after="0" w:line="240" w:lineRule="auto"/>
        <w:ind w:left="706" w:right="0" w:hanging="312"/>
        <w:jc w:val="left"/>
      </w:pPr>
      <w:r>
        <w:rPr>
          <w:sz w:val="24"/>
        </w:rPr>
        <w:t>Inventors.</w:t>
      </w:r>
      <w:r>
        <w:rPr>
          <w:sz w:val="24"/>
        </w:rPr>
        <w:tab/>
      </w:r>
      <w:r>
        <w:rPr>
          <w:sz w:val="24"/>
        </w:rPr>
        <w:t>B)</w:t>
      </w:r>
      <w:r>
        <w:rPr>
          <w:spacing w:val="-1"/>
          <w:sz w:val="24"/>
        </w:rPr>
        <w:t xml:space="preserve"> </w:t>
      </w:r>
      <w:r>
        <w:rPr>
          <w:sz w:val="24"/>
        </w:rPr>
        <w:t>Consumers.</w:t>
      </w:r>
      <w:r>
        <w:t>C)</w:t>
      </w:r>
      <w:r>
        <w:rPr>
          <w:spacing w:val="-3"/>
        </w:rPr>
        <w:t xml:space="preserve"> </w:t>
      </w:r>
      <w:r>
        <w:t>Manufacturers.</w:t>
      </w:r>
      <w:r>
        <w:tab/>
      </w:r>
      <w:r>
        <w:t>D) Travelling</w:t>
      </w:r>
      <w:r>
        <w:rPr>
          <w:spacing w:val="-4"/>
        </w:rPr>
        <w:t xml:space="preserve"> </w:t>
      </w:r>
      <w:r>
        <w:t>salesmen.</w:t>
      </w:r>
    </w:p>
    <w:p>
      <w:pPr>
        <w:pStyle w:val="7"/>
        <w:numPr>
          <w:ilvl w:val="0"/>
          <w:numId w:val="12"/>
        </w:numPr>
        <w:tabs>
          <w:tab w:val="left" w:pos="586"/>
        </w:tabs>
        <w:spacing w:before="36" w:after="0" w:line="271" w:lineRule="auto"/>
        <w:ind w:left="574" w:right="136" w:hanging="360"/>
        <w:jc w:val="left"/>
        <w:rPr>
          <w:sz w:val="24"/>
        </w:rPr>
      </w:pPr>
      <w:r>
        <w:rPr>
          <w:sz w:val="24"/>
        </w:rPr>
        <w:t>Which of the following phrases in the third paragraph indicates the fridge’s negative effect on the environment?</w:t>
      </w:r>
    </w:p>
    <w:p>
      <w:pPr>
        <w:pStyle w:val="7"/>
        <w:numPr>
          <w:ilvl w:val="1"/>
          <w:numId w:val="12"/>
        </w:numPr>
        <w:tabs>
          <w:tab w:val="left" w:pos="706"/>
          <w:tab w:val="left" w:pos="4323"/>
        </w:tabs>
        <w:spacing w:before="0" w:after="0" w:line="240" w:lineRule="auto"/>
        <w:ind w:left="706" w:right="0" w:hanging="312"/>
        <w:jc w:val="left"/>
        <w:rPr>
          <w:sz w:val="24"/>
        </w:rPr>
      </w:pPr>
      <w:r>
        <w:rPr>
          <w:sz w:val="24"/>
        </w:rPr>
        <w:t>“Hum</w:t>
      </w:r>
      <w:r>
        <w:rPr>
          <w:spacing w:val="-2"/>
          <w:sz w:val="24"/>
        </w:rPr>
        <w:t xml:space="preserve"> </w:t>
      </w:r>
      <w:r>
        <w:rPr>
          <w:sz w:val="24"/>
        </w:rPr>
        <w:t>away</w:t>
      </w:r>
      <w:r>
        <w:rPr>
          <w:spacing w:val="-3"/>
          <w:sz w:val="24"/>
        </w:rPr>
        <w:t xml:space="preserve"> </w:t>
      </w:r>
      <w:r>
        <w:rPr>
          <w:sz w:val="24"/>
        </w:rPr>
        <w:t>continuously”.</w:t>
      </w:r>
      <w:r>
        <w:rPr>
          <w:sz w:val="24"/>
        </w:rPr>
        <w:tab/>
      </w:r>
      <w:r>
        <w:rPr>
          <w:sz w:val="24"/>
        </w:rPr>
        <w:t>B) “Climatically almost unnecessary”.</w:t>
      </w:r>
    </w:p>
    <w:p>
      <w:pPr>
        <w:pStyle w:val="7"/>
        <w:numPr>
          <w:ilvl w:val="2"/>
          <w:numId w:val="12"/>
        </w:numPr>
        <w:tabs>
          <w:tab w:val="left" w:pos="874"/>
          <w:tab w:val="left" w:pos="4323"/>
        </w:tabs>
        <w:spacing w:before="36" w:after="0" w:line="240" w:lineRule="auto"/>
        <w:ind w:left="874" w:right="0" w:hanging="300"/>
        <w:jc w:val="left"/>
        <w:rPr>
          <w:sz w:val="24"/>
        </w:rPr>
      </w:pPr>
      <w:r>
        <w:rPr>
          <w:sz w:val="24"/>
        </w:rPr>
        <w:t>“Artificially</w:t>
      </w:r>
      <w:r>
        <w:rPr>
          <w:spacing w:val="-2"/>
          <w:sz w:val="24"/>
        </w:rPr>
        <w:t xml:space="preserve"> </w:t>
      </w:r>
      <w:r>
        <w:rPr>
          <w:sz w:val="24"/>
        </w:rPr>
        <w:t>cooled</w:t>
      </w:r>
      <w:r>
        <w:rPr>
          <w:spacing w:val="-2"/>
          <w:sz w:val="24"/>
        </w:rPr>
        <w:t xml:space="preserve"> </w:t>
      </w:r>
      <w:r>
        <w:rPr>
          <w:sz w:val="24"/>
        </w:rPr>
        <w:t>space”.</w:t>
      </w:r>
      <w:r>
        <w:rPr>
          <w:sz w:val="24"/>
        </w:rPr>
        <w:tab/>
      </w:r>
      <w:r>
        <w:rPr>
          <w:sz w:val="24"/>
        </w:rPr>
        <w:t xml:space="preserve">D) </w:t>
      </w:r>
      <w:r>
        <w:rPr>
          <w:spacing w:val="-3"/>
          <w:sz w:val="24"/>
        </w:rPr>
        <w:t xml:space="preserve">“With </w:t>
      </w:r>
      <w:r>
        <w:rPr>
          <w:sz w:val="24"/>
        </w:rPr>
        <w:t>mild</w:t>
      </w:r>
      <w:r>
        <w:rPr>
          <w:spacing w:val="3"/>
          <w:sz w:val="24"/>
        </w:rPr>
        <w:t xml:space="preserve"> </w:t>
      </w:r>
      <w:r>
        <w:rPr>
          <w:sz w:val="24"/>
        </w:rPr>
        <w:t>temperatures”.</w:t>
      </w:r>
    </w:p>
    <w:p>
      <w:pPr>
        <w:pStyle w:val="7"/>
        <w:numPr>
          <w:ilvl w:val="0"/>
          <w:numId w:val="12"/>
        </w:numPr>
        <w:tabs>
          <w:tab w:val="left" w:pos="574"/>
        </w:tabs>
        <w:spacing w:before="36" w:after="0" w:line="240" w:lineRule="auto"/>
        <w:ind w:left="574" w:right="0" w:hanging="360"/>
        <w:jc w:val="left"/>
        <w:rPr>
          <w:sz w:val="24"/>
        </w:rPr>
      </w:pPr>
      <w:r>
        <w:rPr>
          <w:sz w:val="24"/>
        </w:rPr>
        <w:t>What is the author’s overall attitude toward</w:t>
      </w:r>
      <w:r>
        <w:rPr>
          <w:spacing w:val="-7"/>
          <w:sz w:val="24"/>
        </w:rPr>
        <w:t xml:space="preserve"> </w:t>
      </w:r>
      <w:r>
        <w:rPr>
          <w:sz w:val="24"/>
        </w:rPr>
        <w:t>fridges?</w:t>
      </w:r>
    </w:p>
    <w:p>
      <w:pPr>
        <w:pStyle w:val="7"/>
        <w:numPr>
          <w:ilvl w:val="1"/>
          <w:numId w:val="12"/>
        </w:numPr>
        <w:tabs>
          <w:tab w:val="left" w:pos="886"/>
          <w:tab w:val="left" w:pos="2339"/>
          <w:tab w:val="left" w:pos="4323"/>
          <w:tab w:val="left" w:pos="6467"/>
        </w:tabs>
        <w:spacing w:before="36" w:after="0" w:line="240" w:lineRule="auto"/>
        <w:ind w:left="886" w:right="0" w:hanging="312"/>
        <w:jc w:val="left"/>
        <w:rPr>
          <w:sz w:val="24"/>
        </w:rPr>
      </w:pPr>
      <w:r>
        <w:rPr>
          <w:sz w:val="24"/>
        </w:rPr>
        <w:t>Neutral.</w:t>
      </w:r>
      <w:r>
        <w:rPr>
          <w:sz w:val="24"/>
        </w:rPr>
        <w:tab/>
      </w:r>
      <w:r>
        <w:rPr>
          <w:sz w:val="24"/>
        </w:rPr>
        <w:t>B)</w:t>
      </w:r>
      <w:r>
        <w:rPr>
          <w:spacing w:val="-2"/>
          <w:sz w:val="24"/>
        </w:rPr>
        <w:t xml:space="preserve"> </w:t>
      </w:r>
      <w:r>
        <w:rPr>
          <w:sz w:val="24"/>
        </w:rPr>
        <w:t>Critical.</w:t>
      </w:r>
      <w:r>
        <w:rPr>
          <w:sz w:val="24"/>
        </w:rPr>
        <w:tab/>
      </w:r>
      <w:r>
        <w:rPr>
          <w:sz w:val="24"/>
        </w:rPr>
        <w:t>C)</w:t>
      </w:r>
      <w:r>
        <w:rPr>
          <w:spacing w:val="-1"/>
          <w:sz w:val="24"/>
        </w:rPr>
        <w:t xml:space="preserve"> </w:t>
      </w:r>
      <w:r>
        <w:rPr>
          <w:sz w:val="24"/>
        </w:rPr>
        <w:t>Objective.</w:t>
      </w:r>
      <w:r>
        <w:rPr>
          <w:sz w:val="24"/>
        </w:rPr>
        <w:tab/>
      </w:r>
      <w:r>
        <w:rPr>
          <w:sz w:val="24"/>
        </w:rPr>
        <w:t>D) Compromising.</w:t>
      </w:r>
    </w:p>
    <w:p>
      <w:pPr>
        <w:pStyle w:val="3"/>
        <w:spacing w:before="4"/>
        <w:rPr>
          <w:sz w:val="30"/>
        </w:rPr>
      </w:pPr>
    </w:p>
    <w:p>
      <w:pPr>
        <w:tabs>
          <w:tab w:val="left" w:pos="4147"/>
        </w:tabs>
        <w:spacing w:before="0"/>
        <w:ind w:left="214" w:right="0" w:firstLine="0"/>
        <w:jc w:val="left"/>
        <w:rPr>
          <w:rFonts w:ascii="Arial"/>
          <w:sz w:val="24"/>
        </w:rPr>
      </w:pPr>
      <w:r>
        <w:rPr>
          <w:rFonts w:ascii="Arial"/>
          <w:b/>
          <w:sz w:val="24"/>
        </w:rPr>
        <w:t>Part</w:t>
      </w:r>
      <w:r>
        <w:rPr>
          <w:rFonts w:ascii="Arial"/>
          <w:b/>
          <w:spacing w:val="-1"/>
          <w:sz w:val="24"/>
        </w:rPr>
        <w:t xml:space="preserve"> </w:t>
      </w:r>
      <w:r>
        <w:rPr>
          <w:rFonts w:ascii="Arial"/>
          <w:b/>
          <w:sz w:val="24"/>
        </w:rPr>
        <w:t>IV</w:t>
      </w:r>
      <w:r>
        <w:rPr>
          <w:rFonts w:ascii="Arial"/>
          <w:b/>
          <w:spacing w:val="66"/>
          <w:sz w:val="24"/>
        </w:rPr>
        <w:t xml:space="preserve"> </w:t>
      </w:r>
      <w:r>
        <w:rPr>
          <w:rFonts w:ascii="Arial"/>
          <w:b/>
          <w:sz w:val="24"/>
        </w:rPr>
        <w:t>Cloze</w:t>
      </w:r>
      <w:r>
        <w:rPr>
          <w:rFonts w:ascii="Arial"/>
          <w:b/>
          <w:sz w:val="24"/>
        </w:rPr>
        <w:tab/>
      </w:r>
      <w:r>
        <w:rPr>
          <w:rFonts w:ascii="Arial"/>
          <w:sz w:val="24"/>
        </w:rPr>
        <w:t>(10 points, 0.5point</w:t>
      </w:r>
      <w:r>
        <w:rPr>
          <w:rFonts w:ascii="Arial"/>
          <w:spacing w:val="1"/>
          <w:sz w:val="24"/>
        </w:rPr>
        <w:t xml:space="preserve"> </w:t>
      </w:r>
      <w:r>
        <w:rPr>
          <w:rFonts w:ascii="Arial"/>
          <w:sz w:val="24"/>
        </w:rPr>
        <w:t>each)</w:t>
      </w:r>
    </w:p>
    <w:p>
      <w:pPr>
        <w:spacing w:before="191" w:line="271" w:lineRule="auto"/>
        <w:ind w:left="1538" w:right="108" w:hanging="1324"/>
        <w:jc w:val="both"/>
        <w:rPr>
          <w:i/>
          <w:sz w:val="24"/>
        </w:rPr>
      </w:pPr>
      <w:r>
        <w:rPr>
          <w:b/>
          <w:i/>
          <w:sz w:val="24"/>
        </w:rPr>
        <w:t xml:space="preserve">Directions: </w:t>
      </w:r>
      <w:r>
        <w:rPr>
          <w:i/>
          <w:sz w:val="24"/>
        </w:rPr>
        <w:t xml:space="preserve">There are 20 blanks in the following passage. For each blank there are four choices marked A), B), C) and D). You should choose the ONE that best fits into the passage. Then mark the corresponding letter on the </w:t>
      </w:r>
      <w:r>
        <w:rPr>
          <w:b/>
          <w:i/>
          <w:sz w:val="24"/>
        </w:rPr>
        <w:t xml:space="preserve">Answer Sheet </w:t>
      </w:r>
      <w:r>
        <w:rPr>
          <w:i/>
          <w:sz w:val="24"/>
        </w:rPr>
        <w:t>with a single line through the centre.</w:t>
      </w:r>
    </w:p>
    <w:p>
      <w:pPr>
        <w:pStyle w:val="3"/>
        <w:spacing w:before="2"/>
        <w:rPr>
          <w:i/>
        </w:rPr>
      </w:pPr>
    </w:p>
    <w:p>
      <w:pPr>
        <w:pStyle w:val="3"/>
        <w:spacing w:before="0" w:line="336" w:lineRule="auto"/>
        <w:ind w:left="274" w:right="128" w:firstLine="420"/>
        <w:jc w:val="both"/>
      </w:pPr>
      <w:r>
        <w:t xml:space="preserve">A language is a signaling system which operates with symbolic </w:t>
      </w:r>
      <w:r>
        <w:rPr>
          <w:i/>
        </w:rPr>
        <w:t xml:space="preserve">vocal sounds </w:t>
      </w:r>
      <w:r>
        <w:t>(</w:t>
      </w:r>
      <w:r>
        <w:rPr>
          <w:rFonts w:hint="eastAsia" w:ascii="华文细黑" w:eastAsia="华文细黑"/>
        </w:rPr>
        <w:t>语声</w:t>
      </w:r>
      <w:r>
        <w:t>) and which is used by a group of people for the purpose of communication.</w:t>
      </w:r>
    </w:p>
    <w:p>
      <w:pPr>
        <w:pStyle w:val="3"/>
        <w:spacing w:before="4" w:line="271" w:lineRule="auto"/>
        <w:ind w:left="214" w:right="137" w:firstLine="480"/>
        <w:jc w:val="both"/>
      </w:pPr>
      <w:r>
        <w:rPr>
          <w:spacing w:val="-3"/>
        </w:rPr>
        <w:t xml:space="preserve">Let’s </w:t>
      </w:r>
      <w:r>
        <w:t>look at this (61)</w:t>
      </w:r>
      <w:r>
        <w:rPr>
          <w:u w:val="single"/>
        </w:rPr>
        <w:t xml:space="preserve"> </w:t>
      </w:r>
      <w:r>
        <w:t>in  more  detail  because  it  is  language,  more  than  anything else, (62)</w:t>
      </w:r>
      <w:r>
        <w:rPr>
          <w:u w:val="single"/>
        </w:rPr>
        <w:t xml:space="preserve"> </w:t>
      </w:r>
      <w:r>
        <w:t>distinguishes man from the rest of the (63)</w:t>
      </w:r>
      <w:r>
        <w:rPr>
          <w:spacing w:val="38"/>
          <w:u w:val="single"/>
        </w:rPr>
        <w:t xml:space="preserve"> </w:t>
      </w:r>
      <w:r>
        <w:t>world.</w:t>
      </w:r>
    </w:p>
    <w:p>
      <w:pPr>
        <w:pStyle w:val="3"/>
        <w:spacing w:before="78" w:line="271" w:lineRule="auto"/>
        <w:ind w:left="214" w:right="129" w:firstLine="480"/>
        <w:jc w:val="both"/>
      </w:pPr>
      <w:r>
        <w:t>Other animals, it is true, communicate with one another by (64) of cries: for example, many birds utter  (65)</w:t>
      </w:r>
      <w:r>
        <w:rPr>
          <w:u w:val="single"/>
        </w:rPr>
        <w:t xml:space="preserve">     </w:t>
      </w:r>
      <w:r>
        <w:t xml:space="preserve"> calls at the approach of danger; monkeys utter       (66)</w:t>
      </w:r>
      <w:r>
        <w:rPr>
          <w:u w:val="single"/>
        </w:rPr>
        <w:t xml:space="preserve">      </w:t>
      </w:r>
      <w:r>
        <w:t xml:space="preserve">cries, such as expressions of </w:t>
      </w:r>
      <w:r>
        <w:rPr>
          <w:spacing w:val="-3"/>
        </w:rPr>
        <w:t xml:space="preserve">anger, </w:t>
      </w:r>
      <w:r>
        <w:t>fear and pleasure. (67)</w:t>
      </w:r>
      <w:r>
        <w:rPr>
          <w:u w:val="single"/>
        </w:rPr>
        <w:t xml:space="preserve">       </w:t>
      </w:r>
      <w:r>
        <w:t>these various means of communication differ in  important  ways  (68)</w:t>
      </w:r>
      <w:r>
        <w:rPr>
          <w:u w:val="single"/>
        </w:rPr>
        <w:t xml:space="preserve"> </w:t>
      </w:r>
      <w:r>
        <w:t xml:space="preserve"> human  language.  For instance, animals’ cries do not (69) thoughts and  feelings  </w:t>
      </w:r>
      <w:r>
        <w:rPr>
          <w:spacing w:val="-3"/>
        </w:rPr>
        <w:t xml:space="preserve">clearly.  </w:t>
      </w:r>
      <w:r>
        <w:t xml:space="preserve">This  means, </w:t>
      </w:r>
      <w:r>
        <w:rPr>
          <w:spacing w:val="-3"/>
        </w:rPr>
        <w:t xml:space="preserve">basically, </w:t>
      </w:r>
      <w:r>
        <w:t>that they  lack structure. They  lack  the kind of structure that  (70)</w:t>
      </w:r>
      <w:r>
        <w:rPr>
          <w:u w:val="single"/>
        </w:rPr>
        <w:t xml:space="preserve"> </w:t>
      </w:r>
      <w:r>
        <w:t xml:space="preserve"> us  to divide a human utterance into (71)</w:t>
      </w:r>
      <w:r>
        <w:rPr>
          <w:spacing w:val="57"/>
          <w:u w:val="single"/>
        </w:rPr>
        <w:t xml:space="preserve"> </w:t>
      </w:r>
      <w:r>
        <w:t>.</w:t>
      </w:r>
    </w:p>
    <w:p>
      <w:pPr>
        <w:pStyle w:val="3"/>
        <w:spacing w:before="79" w:line="271" w:lineRule="auto"/>
        <w:ind w:left="214" w:right="129" w:firstLine="480"/>
        <w:jc w:val="both"/>
      </w:pPr>
      <w:r>
        <w:rPr>
          <w:spacing w:val="-10"/>
        </w:rPr>
        <w:t xml:space="preserve">We  </w:t>
      </w:r>
      <w:r>
        <w:t>can change an utterance by  (72)</w:t>
      </w:r>
      <w:r>
        <w:rPr>
          <w:u w:val="single"/>
        </w:rPr>
        <w:t xml:space="preserve"> </w:t>
      </w:r>
      <w:r>
        <w:t xml:space="preserve"> one word in it with  (73)</w:t>
      </w:r>
      <w:r>
        <w:rPr>
          <w:u w:val="single"/>
        </w:rPr>
        <w:t xml:space="preserve">   </w:t>
      </w:r>
      <w:r>
        <w:t xml:space="preserve">: a good   illustration of this is a soldier who can </w:t>
      </w:r>
      <w:r>
        <w:rPr>
          <w:spacing w:val="-5"/>
        </w:rPr>
        <w:t xml:space="preserve">say,  </w:t>
      </w:r>
      <w:r>
        <w:t>e.g., “tanks approaching from the north”,  (74)</w:t>
      </w:r>
      <w:r>
        <w:rPr>
          <w:u w:val="single"/>
        </w:rPr>
        <w:t xml:space="preserve">  </w:t>
      </w:r>
      <w:r>
        <w:t xml:space="preserve"> who can change one word and say “aircraft approaching from the north” or    “tanks approaching from the west”; but a bird has a single alarm </w:t>
      </w:r>
      <w:r>
        <w:rPr>
          <w:spacing w:val="-5"/>
        </w:rPr>
        <w:t xml:space="preserve">cry, </w:t>
      </w:r>
      <w:r>
        <w:t>(75) means “danger!”</w:t>
      </w:r>
    </w:p>
    <w:p>
      <w:pPr>
        <w:pStyle w:val="3"/>
        <w:spacing w:before="79" w:line="376" w:lineRule="auto"/>
        <w:ind w:left="214" w:right="131" w:firstLine="480"/>
        <w:jc w:val="both"/>
      </w:pPr>
      <w:r>
        <w:t>This is why the number of  (76)</w:t>
      </w:r>
      <w:r>
        <w:rPr>
          <w:u w:val="single"/>
        </w:rPr>
        <w:t xml:space="preserve">  </w:t>
      </w:r>
      <w:r>
        <w:t xml:space="preserve"> that an animal can make is very limited: the    great </w:t>
      </w:r>
      <w:r>
        <w:rPr>
          <w:i/>
        </w:rPr>
        <w:t xml:space="preserve">tit </w:t>
      </w:r>
      <w:r>
        <w:t xml:space="preserve">( </w:t>
      </w:r>
      <w:r>
        <w:rPr>
          <w:rFonts w:hint="eastAsia" w:ascii="华文细黑" w:eastAsia="华文细黑"/>
        </w:rPr>
        <w:t xml:space="preserve">山 雀 </w:t>
      </w:r>
      <w:r>
        <w:t>) is a case (77)</w:t>
      </w:r>
      <w:r>
        <w:rPr>
          <w:u w:val="single"/>
        </w:rPr>
        <w:t xml:space="preserve"> </w:t>
      </w:r>
      <w:r>
        <w:t>point. It has about twenty different calls, (78)</w:t>
      </w:r>
      <w:r>
        <w:rPr>
          <w:spacing w:val="24"/>
          <w:u w:val="single"/>
        </w:rPr>
        <w:t xml:space="preserve"> </w:t>
      </w:r>
      <w:r>
        <w:t>in</w:t>
      </w:r>
    </w:p>
    <w:p>
      <w:pPr>
        <w:spacing w:after="0" w:line="376" w:lineRule="auto"/>
        <w:jc w:val="both"/>
        <w:sectPr>
          <w:pgSz w:w="10320" w:h="14580"/>
          <w:pgMar w:top="960" w:right="720" w:bottom="1240" w:left="640" w:header="0" w:footer="1059" w:gutter="0"/>
          <w:cols w:space="720" w:num="1"/>
        </w:sectPr>
      </w:pPr>
    </w:p>
    <w:p>
      <w:pPr>
        <w:pStyle w:val="3"/>
        <w:tabs>
          <w:tab w:val="left" w:pos="3332"/>
          <w:tab w:val="left" w:pos="6641"/>
        </w:tabs>
        <w:spacing w:before="60" w:line="271" w:lineRule="auto"/>
        <w:ind w:left="214" w:right="132"/>
      </w:pPr>
      <w:r>
        <w:t>human</w:t>
      </w:r>
      <w:r>
        <w:rPr>
          <w:spacing w:val="33"/>
        </w:rPr>
        <w:t xml:space="preserve"> </w:t>
      </w:r>
      <w:r>
        <w:t>language</w:t>
      </w:r>
      <w:r>
        <w:rPr>
          <w:spacing w:val="31"/>
        </w:rPr>
        <w:t xml:space="preserve"> </w:t>
      </w:r>
      <w:r>
        <w:t>the</w:t>
      </w:r>
      <w:r>
        <w:rPr>
          <w:spacing w:val="31"/>
        </w:rPr>
        <w:t xml:space="preserve"> </w:t>
      </w:r>
      <w:r>
        <w:t>number</w:t>
      </w:r>
      <w:r>
        <w:rPr>
          <w:spacing w:val="33"/>
        </w:rPr>
        <w:t xml:space="preserve"> </w:t>
      </w:r>
      <w:r>
        <w:t>of</w:t>
      </w:r>
      <w:r>
        <w:rPr>
          <w:spacing w:val="34"/>
        </w:rPr>
        <w:t xml:space="preserve"> </w:t>
      </w:r>
      <w:r>
        <w:t>possible</w:t>
      </w:r>
      <w:r>
        <w:rPr>
          <w:spacing w:val="33"/>
        </w:rPr>
        <w:t xml:space="preserve"> </w:t>
      </w:r>
      <w:r>
        <w:t>utterances</w:t>
      </w:r>
      <w:r>
        <w:rPr>
          <w:spacing w:val="35"/>
        </w:rPr>
        <w:t xml:space="preserve"> </w:t>
      </w:r>
      <w:r>
        <w:t>is</w:t>
      </w:r>
      <w:r>
        <w:rPr>
          <w:spacing w:val="43"/>
        </w:rPr>
        <w:t xml:space="preserve"> </w:t>
      </w:r>
      <w:r>
        <w:t>(79)</w:t>
      </w:r>
      <w:r>
        <w:rPr>
          <w:u w:val="single"/>
        </w:rPr>
        <w:t xml:space="preserve"> </w:t>
      </w:r>
      <w:r>
        <w:rPr>
          <w:u w:val="single"/>
        </w:rPr>
        <w:tab/>
      </w:r>
      <w:r>
        <w:t xml:space="preserve">. It also explains </w:t>
      </w:r>
      <w:r>
        <w:rPr>
          <w:spacing w:val="-5"/>
        </w:rPr>
        <w:t xml:space="preserve">why </w:t>
      </w:r>
      <w:r>
        <w:t>animal cries are</w:t>
      </w:r>
      <w:r>
        <w:rPr>
          <w:spacing w:val="-6"/>
        </w:rPr>
        <w:t xml:space="preserve"> </w:t>
      </w:r>
      <w:r>
        <w:t>very</w:t>
      </w:r>
      <w:r>
        <w:rPr>
          <w:spacing w:val="-1"/>
        </w:rPr>
        <w:t xml:space="preserve"> </w:t>
      </w:r>
      <w:r>
        <w:t>(80)</w:t>
      </w:r>
      <w:r>
        <w:rPr>
          <w:u w:val="single"/>
        </w:rPr>
        <w:t xml:space="preserve"> </w:t>
      </w:r>
      <w:r>
        <w:rPr>
          <w:u w:val="single"/>
        </w:rPr>
        <w:tab/>
      </w:r>
      <w:r>
        <w:t>in</w:t>
      </w:r>
      <w:r>
        <w:rPr>
          <w:spacing w:val="1"/>
        </w:rPr>
        <w:t xml:space="preserve"> </w:t>
      </w:r>
      <w:r>
        <w:t>meaning.</w:t>
      </w:r>
    </w:p>
    <w:p>
      <w:pPr>
        <w:pStyle w:val="3"/>
        <w:spacing w:before="0"/>
        <w:rPr>
          <w:sz w:val="20"/>
        </w:rPr>
      </w:pPr>
    </w:p>
    <w:p>
      <w:pPr>
        <w:pStyle w:val="3"/>
        <w:spacing w:before="6" w:after="1"/>
        <w:rPr>
          <w:sz w:val="21"/>
        </w:rPr>
      </w:pPr>
    </w:p>
    <w:tbl>
      <w:tblPr>
        <w:tblStyle w:val="4"/>
        <w:tblW w:w="0" w:type="auto"/>
        <w:tblInd w:w="1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92"/>
        <w:gridCol w:w="1797"/>
        <w:gridCol w:w="2137"/>
        <w:gridCol w:w="1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2092" w:type="dxa"/>
          </w:tcPr>
          <w:p>
            <w:pPr>
              <w:pStyle w:val="8"/>
              <w:spacing w:before="0" w:line="266" w:lineRule="exact"/>
              <w:rPr>
                <w:sz w:val="24"/>
              </w:rPr>
            </w:pPr>
            <w:r>
              <w:rPr>
                <w:sz w:val="24"/>
              </w:rPr>
              <w:t>61. A) classification</w:t>
            </w:r>
          </w:p>
        </w:tc>
        <w:tc>
          <w:tcPr>
            <w:tcW w:w="1797" w:type="dxa"/>
          </w:tcPr>
          <w:p>
            <w:pPr>
              <w:pStyle w:val="8"/>
              <w:spacing w:before="0" w:line="266" w:lineRule="exact"/>
              <w:ind w:left="117"/>
              <w:rPr>
                <w:sz w:val="24"/>
              </w:rPr>
            </w:pPr>
            <w:r>
              <w:rPr>
                <w:sz w:val="24"/>
              </w:rPr>
              <w:t>B) definition</w:t>
            </w:r>
          </w:p>
        </w:tc>
        <w:tc>
          <w:tcPr>
            <w:tcW w:w="2137" w:type="dxa"/>
          </w:tcPr>
          <w:p>
            <w:pPr>
              <w:pStyle w:val="8"/>
              <w:spacing w:before="0" w:line="266" w:lineRule="exact"/>
              <w:ind w:left="300"/>
              <w:rPr>
                <w:sz w:val="24"/>
              </w:rPr>
            </w:pPr>
            <w:r>
              <w:rPr>
                <w:sz w:val="24"/>
              </w:rPr>
              <w:t>C) function</w:t>
            </w:r>
          </w:p>
        </w:tc>
        <w:tc>
          <w:tcPr>
            <w:tcW w:w="1887" w:type="dxa"/>
          </w:tcPr>
          <w:p>
            <w:pPr>
              <w:pStyle w:val="8"/>
              <w:spacing w:before="0" w:line="266" w:lineRule="exact"/>
              <w:ind w:left="323"/>
              <w:rPr>
                <w:sz w:val="24"/>
              </w:rPr>
            </w:pPr>
            <w:r>
              <w:rPr>
                <w:sz w:val="24"/>
              </w:rPr>
              <w:t>D) perception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62. A) that</w:t>
            </w:r>
          </w:p>
        </w:tc>
        <w:tc>
          <w:tcPr>
            <w:tcW w:w="1797" w:type="dxa"/>
          </w:tcPr>
          <w:p>
            <w:pPr>
              <w:pStyle w:val="8"/>
              <w:ind w:left="117"/>
              <w:rPr>
                <w:sz w:val="24"/>
              </w:rPr>
            </w:pPr>
            <w:r>
              <w:rPr>
                <w:sz w:val="24"/>
              </w:rPr>
              <w:t>B) it</w:t>
            </w:r>
          </w:p>
        </w:tc>
        <w:tc>
          <w:tcPr>
            <w:tcW w:w="2137" w:type="dxa"/>
          </w:tcPr>
          <w:p>
            <w:pPr>
              <w:pStyle w:val="8"/>
              <w:ind w:left="300"/>
              <w:rPr>
                <w:sz w:val="24"/>
              </w:rPr>
            </w:pPr>
            <w:r>
              <w:rPr>
                <w:sz w:val="24"/>
              </w:rPr>
              <w:t>C) as</w:t>
            </w:r>
          </w:p>
        </w:tc>
        <w:tc>
          <w:tcPr>
            <w:tcW w:w="1887" w:type="dxa"/>
          </w:tcPr>
          <w:p>
            <w:pPr>
              <w:pStyle w:val="8"/>
              <w:ind w:left="323"/>
              <w:rPr>
                <w:sz w:val="24"/>
              </w:rPr>
            </w:pPr>
            <w:r>
              <w:rPr>
                <w:sz w:val="24"/>
              </w:rPr>
              <w:t>D) what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63. A) native</w:t>
            </w:r>
          </w:p>
        </w:tc>
        <w:tc>
          <w:tcPr>
            <w:tcW w:w="1797" w:type="dxa"/>
          </w:tcPr>
          <w:p>
            <w:pPr>
              <w:pStyle w:val="8"/>
              <w:ind w:left="117"/>
              <w:rPr>
                <w:sz w:val="24"/>
              </w:rPr>
            </w:pPr>
            <w:r>
              <w:rPr>
                <w:sz w:val="24"/>
              </w:rPr>
              <w:t>B) human</w:t>
            </w:r>
          </w:p>
        </w:tc>
        <w:tc>
          <w:tcPr>
            <w:tcW w:w="2137" w:type="dxa"/>
          </w:tcPr>
          <w:p>
            <w:pPr>
              <w:pStyle w:val="8"/>
              <w:ind w:left="300"/>
              <w:rPr>
                <w:sz w:val="24"/>
              </w:rPr>
            </w:pPr>
            <w:r>
              <w:rPr>
                <w:sz w:val="24"/>
              </w:rPr>
              <w:t>C) physical</w:t>
            </w:r>
          </w:p>
        </w:tc>
        <w:tc>
          <w:tcPr>
            <w:tcW w:w="1887" w:type="dxa"/>
          </w:tcPr>
          <w:p>
            <w:pPr>
              <w:pStyle w:val="8"/>
              <w:ind w:left="323"/>
              <w:rPr>
                <w:sz w:val="24"/>
              </w:rPr>
            </w:pPr>
            <w:r>
              <w:rPr>
                <w:sz w:val="24"/>
              </w:rPr>
              <w:t>D) animal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64. A) ways</w:t>
            </w:r>
          </w:p>
        </w:tc>
        <w:tc>
          <w:tcPr>
            <w:tcW w:w="1797" w:type="dxa"/>
          </w:tcPr>
          <w:p>
            <w:pPr>
              <w:pStyle w:val="8"/>
              <w:ind w:left="117"/>
              <w:rPr>
                <w:sz w:val="24"/>
              </w:rPr>
            </w:pPr>
            <w:r>
              <w:rPr>
                <w:sz w:val="24"/>
              </w:rPr>
              <w:t>B) means</w:t>
            </w:r>
          </w:p>
        </w:tc>
        <w:tc>
          <w:tcPr>
            <w:tcW w:w="2137" w:type="dxa"/>
          </w:tcPr>
          <w:p>
            <w:pPr>
              <w:pStyle w:val="8"/>
              <w:ind w:left="300"/>
              <w:rPr>
                <w:sz w:val="24"/>
              </w:rPr>
            </w:pPr>
            <w:r>
              <w:rPr>
                <w:sz w:val="24"/>
              </w:rPr>
              <w:t>C) methods</w:t>
            </w:r>
          </w:p>
        </w:tc>
        <w:tc>
          <w:tcPr>
            <w:tcW w:w="1887" w:type="dxa"/>
          </w:tcPr>
          <w:p>
            <w:pPr>
              <w:pStyle w:val="8"/>
              <w:ind w:left="323"/>
              <w:rPr>
                <w:sz w:val="24"/>
              </w:rPr>
            </w:pPr>
            <w:r>
              <w:rPr>
                <w:sz w:val="24"/>
              </w:rPr>
              <w:t>D) approaches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65. A) mating</w:t>
            </w:r>
          </w:p>
        </w:tc>
        <w:tc>
          <w:tcPr>
            <w:tcW w:w="1797" w:type="dxa"/>
          </w:tcPr>
          <w:p>
            <w:pPr>
              <w:pStyle w:val="8"/>
              <w:ind w:left="117"/>
              <w:rPr>
                <w:sz w:val="24"/>
              </w:rPr>
            </w:pPr>
            <w:r>
              <w:rPr>
                <w:sz w:val="24"/>
              </w:rPr>
              <w:t>B) exciting</w:t>
            </w:r>
          </w:p>
        </w:tc>
        <w:tc>
          <w:tcPr>
            <w:tcW w:w="2137" w:type="dxa"/>
          </w:tcPr>
          <w:p>
            <w:pPr>
              <w:pStyle w:val="8"/>
              <w:ind w:left="300"/>
              <w:rPr>
                <w:sz w:val="24"/>
              </w:rPr>
            </w:pPr>
            <w:r>
              <w:rPr>
                <w:sz w:val="24"/>
              </w:rPr>
              <w:t>C) warning</w:t>
            </w:r>
          </w:p>
        </w:tc>
        <w:tc>
          <w:tcPr>
            <w:tcW w:w="1887" w:type="dxa"/>
          </w:tcPr>
          <w:p>
            <w:pPr>
              <w:pStyle w:val="8"/>
              <w:ind w:left="323"/>
              <w:rPr>
                <w:sz w:val="24"/>
              </w:rPr>
            </w:pPr>
            <w:r>
              <w:rPr>
                <w:sz w:val="24"/>
              </w:rPr>
              <w:t>D) boring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66. A) identical</w:t>
            </w:r>
          </w:p>
        </w:tc>
        <w:tc>
          <w:tcPr>
            <w:tcW w:w="1797" w:type="dxa"/>
          </w:tcPr>
          <w:p>
            <w:pPr>
              <w:pStyle w:val="8"/>
              <w:ind w:left="117"/>
              <w:rPr>
                <w:sz w:val="24"/>
              </w:rPr>
            </w:pPr>
            <w:r>
              <w:rPr>
                <w:sz w:val="24"/>
              </w:rPr>
              <w:t>B) similar</w:t>
            </w:r>
          </w:p>
        </w:tc>
        <w:tc>
          <w:tcPr>
            <w:tcW w:w="2137" w:type="dxa"/>
          </w:tcPr>
          <w:p>
            <w:pPr>
              <w:pStyle w:val="8"/>
              <w:ind w:left="300"/>
              <w:rPr>
                <w:sz w:val="24"/>
              </w:rPr>
            </w:pPr>
            <w:r>
              <w:rPr>
                <w:sz w:val="24"/>
              </w:rPr>
              <w:t>C) different</w:t>
            </w:r>
          </w:p>
        </w:tc>
        <w:tc>
          <w:tcPr>
            <w:tcW w:w="1887" w:type="dxa"/>
          </w:tcPr>
          <w:p>
            <w:pPr>
              <w:pStyle w:val="8"/>
              <w:ind w:left="323"/>
              <w:rPr>
                <w:sz w:val="24"/>
              </w:rPr>
            </w:pPr>
            <w:r>
              <w:rPr>
                <w:sz w:val="24"/>
              </w:rPr>
              <w:t>D) unfamiliar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67. A) But</w:t>
            </w:r>
          </w:p>
        </w:tc>
        <w:tc>
          <w:tcPr>
            <w:tcW w:w="1797" w:type="dxa"/>
          </w:tcPr>
          <w:p>
            <w:pPr>
              <w:pStyle w:val="8"/>
              <w:ind w:left="117"/>
              <w:rPr>
                <w:sz w:val="24"/>
              </w:rPr>
            </w:pPr>
            <w:r>
              <w:rPr>
                <w:sz w:val="24"/>
              </w:rPr>
              <w:t>B) Therefore</w:t>
            </w:r>
          </w:p>
        </w:tc>
        <w:tc>
          <w:tcPr>
            <w:tcW w:w="2137" w:type="dxa"/>
          </w:tcPr>
          <w:p>
            <w:pPr>
              <w:pStyle w:val="8"/>
              <w:ind w:left="300"/>
              <w:rPr>
                <w:sz w:val="24"/>
              </w:rPr>
            </w:pPr>
            <w:r>
              <w:rPr>
                <w:sz w:val="24"/>
              </w:rPr>
              <w:t>C) Afterwards</w:t>
            </w:r>
          </w:p>
        </w:tc>
        <w:tc>
          <w:tcPr>
            <w:tcW w:w="1887" w:type="dxa"/>
          </w:tcPr>
          <w:p>
            <w:pPr>
              <w:pStyle w:val="8"/>
              <w:ind w:left="323"/>
              <w:rPr>
                <w:sz w:val="24"/>
              </w:rPr>
            </w:pPr>
            <w:r>
              <w:rPr>
                <w:sz w:val="24"/>
              </w:rPr>
              <w:t>D) Furthermore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68. A) about</w:t>
            </w:r>
          </w:p>
        </w:tc>
        <w:tc>
          <w:tcPr>
            <w:tcW w:w="1797" w:type="dxa"/>
          </w:tcPr>
          <w:p>
            <w:pPr>
              <w:pStyle w:val="8"/>
              <w:ind w:left="117"/>
              <w:rPr>
                <w:sz w:val="24"/>
              </w:rPr>
            </w:pPr>
            <w:r>
              <w:rPr>
                <w:sz w:val="24"/>
              </w:rPr>
              <w:t>B) with</w:t>
            </w:r>
          </w:p>
        </w:tc>
        <w:tc>
          <w:tcPr>
            <w:tcW w:w="2137" w:type="dxa"/>
          </w:tcPr>
          <w:p>
            <w:pPr>
              <w:pStyle w:val="8"/>
              <w:ind w:left="300"/>
              <w:rPr>
                <w:sz w:val="24"/>
              </w:rPr>
            </w:pPr>
            <w:r>
              <w:rPr>
                <w:sz w:val="24"/>
              </w:rPr>
              <w:t>C) from</w:t>
            </w:r>
          </w:p>
        </w:tc>
        <w:tc>
          <w:tcPr>
            <w:tcW w:w="1887" w:type="dxa"/>
          </w:tcPr>
          <w:p>
            <w:pPr>
              <w:pStyle w:val="8"/>
              <w:ind w:left="323"/>
              <w:rPr>
                <w:sz w:val="24"/>
              </w:rPr>
            </w:pPr>
            <w:r>
              <w:rPr>
                <w:sz w:val="24"/>
              </w:rPr>
              <w:t>D) 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69. A) infer</w:t>
            </w:r>
          </w:p>
        </w:tc>
        <w:tc>
          <w:tcPr>
            <w:tcW w:w="1797" w:type="dxa"/>
          </w:tcPr>
          <w:p>
            <w:pPr>
              <w:pStyle w:val="8"/>
              <w:ind w:left="117"/>
              <w:rPr>
                <w:sz w:val="24"/>
              </w:rPr>
            </w:pPr>
            <w:r>
              <w:rPr>
                <w:sz w:val="24"/>
              </w:rPr>
              <w:t>B) explain</w:t>
            </w:r>
          </w:p>
        </w:tc>
        <w:tc>
          <w:tcPr>
            <w:tcW w:w="2137" w:type="dxa"/>
          </w:tcPr>
          <w:p>
            <w:pPr>
              <w:pStyle w:val="8"/>
              <w:ind w:left="300"/>
              <w:rPr>
                <w:sz w:val="24"/>
              </w:rPr>
            </w:pPr>
            <w:r>
              <w:rPr>
                <w:sz w:val="24"/>
              </w:rPr>
              <w:t>C) interpret</w:t>
            </w:r>
          </w:p>
        </w:tc>
        <w:tc>
          <w:tcPr>
            <w:tcW w:w="1887" w:type="dxa"/>
          </w:tcPr>
          <w:p>
            <w:pPr>
              <w:pStyle w:val="8"/>
              <w:ind w:left="323"/>
              <w:rPr>
                <w:sz w:val="24"/>
              </w:rPr>
            </w:pPr>
            <w:r>
              <w:rPr>
                <w:sz w:val="24"/>
              </w:rPr>
              <w:t>D) express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70. A) encourages</w:t>
            </w:r>
          </w:p>
        </w:tc>
        <w:tc>
          <w:tcPr>
            <w:tcW w:w="1797" w:type="dxa"/>
          </w:tcPr>
          <w:p>
            <w:pPr>
              <w:pStyle w:val="8"/>
              <w:ind w:left="117"/>
              <w:rPr>
                <w:sz w:val="24"/>
              </w:rPr>
            </w:pPr>
            <w:r>
              <w:rPr>
                <w:sz w:val="24"/>
              </w:rPr>
              <w:t>B) enables</w:t>
            </w:r>
          </w:p>
        </w:tc>
        <w:tc>
          <w:tcPr>
            <w:tcW w:w="2137" w:type="dxa"/>
          </w:tcPr>
          <w:p>
            <w:pPr>
              <w:pStyle w:val="8"/>
              <w:ind w:left="300"/>
              <w:rPr>
                <w:sz w:val="24"/>
              </w:rPr>
            </w:pPr>
            <w:r>
              <w:rPr>
                <w:sz w:val="24"/>
              </w:rPr>
              <w:t>C) enforces</w:t>
            </w:r>
          </w:p>
        </w:tc>
        <w:tc>
          <w:tcPr>
            <w:tcW w:w="1887" w:type="dxa"/>
          </w:tcPr>
          <w:p>
            <w:pPr>
              <w:pStyle w:val="8"/>
              <w:ind w:left="323"/>
              <w:rPr>
                <w:sz w:val="24"/>
              </w:rPr>
            </w:pPr>
            <w:r>
              <w:rPr>
                <w:sz w:val="24"/>
              </w:rPr>
              <w:t>D) ensures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71. A) speeches</w:t>
            </w:r>
          </w:p>
        </w:tc>
        <w:tc>
          <w:tcPr>
            <w:tcW w:w="1797" w:type="dxa"/>
          </w:tcPr>
          <w:p>
            <w:pPr>
              <w:pStyle w:val="8"/>
              <w:ind w:left="117"/>
              <w:rPr>
                <w:sz w:val="24"/>
              </w:rPr>
            </w:pPr>
            <w:r>
              <w:rPr>
                <w:sz w:val="24"/>
              </w:rPr>
              <w:t>B) sounds</w:t>
            </w:r>
          </w:p>
        </w:tc>
        <w:tc>
          <w:tcPr>
            <w:tcW w:w="2137" w:type="dxa"/>
          </w:tcPr>
          <w:p>
            <w:pPr>
              <w:pStyle w:val="8"/>
              <w:ind w:left="300"/>
              <w:rPr>
                <w:sz w:val="24"/>
              </w:rPr>
            </w:pPr>
            <w:r>
              <w:rPr>
                <w:sz w:val="24"/>
              </w:rPr>
              <w:t>C) words</w:t>
            </w:r>
          </w:p>
        </w:tc>
        <w:tc>
          <w:tcPr>
            <w:tcW w:w="1887" w:type="dxa"/>
          </w:tcPr>
          <w:p>
            <w:pPr>
              <w:pStyle w:val="8"/>
              <w:ind w:left="323"/>
              <w:rPr>
                <w:sz w:val="24"/>
              </w:rPr>
            </w:pPr>
            <w:r>
              <w:rPr>
                <w:sz w:val="24"/>
              </w:rPr>
              <w:t>D) voices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72. A) replacing</w:t>
            </w:r>
          </w:p>
        </w:tc>
        <w:tc>
          <w:tcPr>
            <w:tcW w:w="1797" w:type="dxa"/>
          </w:tcPr>
          <w:p>
            <w:pPr>
              <w:pStyle w:val="8"/>
              <w:ind w:left="117"/>
              <w:rPr>
                <w:sz w:val="24"/>
              </w:rPr>
            </w:pPr>
            <w:r>
              <w:rPr>
                <w:sz w:val="24"/>
              </w:rPr>
              <w:t>B) spelling</w:t>
            </w:r>
          </w:p>
        </w:tc>
        <w:tc>
          <w:tcPr>
            <w:tcW w:w="2137" w:type="dxa"/>
          </w:tcPr>
          <w:p>
            <w:pPr>
              <w:pStyle w:val="8"/>
              <w:ind w:left="300"/>
              <w:rPr>
                <w:sz w:val="24"/>
              </w:rPr>
            </w:pPr>
            <w:r>
              <w:rPr>
                <w:sz w:val="24"/>
              </w:rPr>
              <w:t>C) pronouncing</w:t>
            </w:r>
          </w:p>
        </w:tc>
        <w:tc>
          <w:tcPr>
            <w:tcW w:w="1887" w:type="dxa"/>
          </w:tcPr>
          <w:p>
            <w:pPr>
              <w:pStyle w:val="8"/>
              <w:ind w:left="323"/>
              <w:rPr>
                <w:sz w:val="24"/>
              </w:rPr>
            </w:pPr>
            <w:r>
              <w:rPr>
                <w:sz w:val="24"/>
              </w:rPr>
              <w:t>D) saying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73. A) ours</w:t>
            </w:r>
          </w:p>
        </w:tc>
        <w:tc>
          <w:tcPr>
            <w:tcW w:w="1797" w:type="dxa"/>
          </w:tcPr>
          <w:p>
            <w:pPr>
              <w:pStyle w:val="8"/>
              <w:ind w:left="117"/>
              <w:rPr>
                <w:sz w:val="24"/>
              </w:rPr>
            </w:pPr>
            <w:r>
              <w:rPr>
                <w:sz w:val="24"/>
              </w:rPr>
              <w:t>B) theirs</w:t>
            </w:r>
          </w:p>
        </w:tc>
        <w:tc>
          <w:tcPr>
            <w:tcW w:w="2137" w:type="dxa"/>
          </w:tcPr>
          <w:p>
            <w:pPr>
              <w:pStyle w:val="8"/>
              <w:ind w:left="300"/>
              <w:rPr>
                <w:sz w:val="24"/>
              </w:rPr>
            </w:pPr>
            <w:r>
              <w:rPr>
                <w:sz w:val="24"/>
              </w:rPr>
              <w:t>C) another</w:t>
            </w:r>
          </w:p>
        </w:tc>
        <w:tc>
          <w:tcPr>
            <w:tcW w:w="1887" w:type="dxa"/>
          </w:tcPr>
          <w:p>
            <w:pPr>
              <w:pStyle w:val="8"/>
              <w:ind w:left="323"/>
              <w:rPr>
                <w:sz w:val="24"/>
              </w:rPr>
            </w:pPr>
            <w:r>
              <w:rPr>
                <w:sz w:val="24"/>
              </w:rPr>
              <w:t>D) 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74. A) so</w:t>
            </w:r>
          </w:p>
        </w:tc>
        <w:tc>
          <w:tcPr>
            <w:tcW w:w="1797" w:type="dxa"/>
          </w:tcPr>
          <w:p>
            <w:pPr>
              <w:pStyle w:val="8"/>
              <w:ind w:left="117"/>
              <w:rPr>
                <w:sz w:val="24"/>
              </w:rPr>
            </w:pPr>
            <w:r>
              <w:rPr>
                <w:sz w:val="24"/>
              </w:rPr>
              <w:t>B) and</w:t>
            </w:r>
          </w:p>
        </w:tc>
        <w:tc>
          <w:tcPr>
            <w:tcW w:w="2137" w:type="dxa"/>
          </w:tcPr>
          <w:p>
            <w:pPr>
              <w:pStyle w:val="8"/>
              <w:ind w:left="300"/>
              <w:rPr>
                <w:sz w:val="24"/>
              </w:rPr>
            </w:pPr>
            <w:r>
              <w:rPr>
                <w:sz w:val="24"/>
              </w:rPr>
              <w:t>C) but</w:t>
            </w:r>
          </w:p>
        </w:tc>
        <w:tc>
          <w:tcPr>
            <w:tcW w:w="1887" w:type="dxa"/>
          </w:tcPr>
          <w:p>
            <w:pPr>
              <w:pStyle w:val="8"/>
              <w:ind w:left="323"/>
              <w:rPr>
                <w:sz w:val="24"/>
              </w:rPr>
            </w:pPr>
            <w:r>
              <w:rPr>
                <w:sz w:val="24"/>
              </w:rPr>
              <w:t>D) 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75. A) this</w:t>
            </w:r>
          </w:p>
        </w:tc>
        <w:tc>
          <w:tcPr>
            <w:tcW w:w="1797" w:type="dxa"/>
          </w:tcPr>
          <w:p>
            <w:pPr>
              <w:pStyle w:val="8"/>
              <w:ind w:left="117"/>
              <w:rPr>
                <w:sz w:val="24"/>
              </w:rPr>
            </w:pPr>
            <w:r>
              <w:rPr>
                <w:sz w:val="24"/>
              </w:rPr>
              <w:t>B) that</w:t>
            </w:r>
          </w:p>
        </w:tc>
        <w:tc>
          <w:tcPr>
            <w:tcW w:w="2137" w:type="dxa"/>
          </w:tcPr>
          <w:p>
            <w:pPr>
              <w:pStyle w:val="8"/>
              <w:ind w:left="300"/>
              <w:rPr>
                <w:sz w:val="24"/>
              </w:rPr>
            </w:pPr>
            <w:r>
              <w:rPr>
                <w:sz w:val="24"/>
              </w:rPr>
              <w:t>C) which</w:t>
            </w:r>
          </w:p>
        </w:tc>
        <w:tc>
          <w:tcPr>
            <w:tcW w:w="1887" w:type="dxa"/>
          </w:tcPr>
          <w:p>
            <w:pPr>
              <w:pStyle w:val="8"/>
              <w:ind w:left="323"/>
              <w:rPr>
                <w:sz w:val="24"/>
              </w:rPr>
            </w:pPr>
            <w:r>
              <w:rPr>
                <w:sz w:val="24"/>
              </w:rPr>
              <w:t>D)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76. A) signs</w:t>
            </w:r>
          </w:p>
        </w:tc>
        <w:tc>
          <w:tcPr>
            <w:tcW w:w="1797" w:type="dxa"/>
          </w:tcPr>
          <w:p>
            <w:pPr>
              <w:pStyle w:val="8"/>
              <w:ind w:left="117"/>
              <w:rPr>
                <w:sz w:val="24"/>
              </w:rPr>
            </w:pPr>
            <w:r>
              <w:rPr>
                <w:sz w:val="24"/>
              </w:rPr>
              <w:t>B) gestures</w:t>
            </w:r>
          </w:p>
        </w:tc>
        <w:tc>
          <w:tcPr>
            <w:tcW w:w="2137" w:type="dxa"/>
          </w:tcPr>
          <w:p>
            <w:pPr>
              <w:pStyle w:val="8"/>
              <w:ind w:left="300"/>
              <w:rPr>
                <w:sz w:val="24"/>
              </w:rPr>
            </w:pPr>
            <w:r>
              <w:rPr>
                <w:sz w:val="24"/>
              </w:rPr>
              <w:t>C) signals</w:t>
            </w:r>
          </w:p>
        </w:tc>
        <w:tc>
          <w:tcPr>
            <w:tcW w:w="1887" w:type="dxa"/>
          </w:tcPr>
          <w:p>
            <w:pPr>
              <w:pStyle w:val="8"/>
              <w:ind w:left="323"/>
              <w:rPr>
                <w:sz w:val="24"/>
              </w:rPr>
            </w:pPr>
            <w:r>
              <w:rPr>
                <w:sz w:val="24"/>
              </w:rPr>
              <w:t>D) 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77. A) in</w:t>
            </w:r>
          </w:p>
        </w:tc>
        <w:tc>
          <w:tcPr>
            <w:tcW w:w="1797" w:type="dxa"/>
          </w:tcPr>
          <w:p>
            <w:pPr>
              <w:pStyle w:val="8"/>
              <w:ind w:left="117"/>
              <w:rPr>
                <w:sz w:val="24"/>
              </w:rPr>
            </w:pPr>
            <w:r>
              <w:rPr>
                <w:sz w:val="24"/>
              </w:rPr>
              <w:t>B) at</w:t>
            </w:r>
          </w:p>
        </w:tc>
        <w:tc>
          <w:tcPr>
            <w:tcW w:w="2137" w:type="dxa"/>
          </w:tcPr>
          <w:p>
            <w:pPr>
              <w:pStyle w:val="8"/>
              <w:ind w:left="300"/>
              <w:rPr>
                <w:sz w:val="24"/>
              </w:rPr>
            </w:pPr>
            <w:r>
              <w:rPr>
                <w:sz w:val="24"/>
              </w:rPr>
              <w:t>C) of</w:t>
            </w:r>
          </w:p>
        </w:tc>
        <w:tc>
          <w:tcPr>
            <w:tcW w:w="1887" w:type="dxa"/>
          </w:tcPr>
          <w:p>
            <w:pPr>
              <w:pStyle w:val="8"/>
              <w:ind w:left="323"/>
              <w:rPr>
                <w:sz w:val="24"/>
              </w:rPr>
            </w:pPr>
            <w:r>
              <w:rPr>
                <w:sz w:val="24"/>
              </w:rPr>
              <w:t>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78. A) whereas</w:t>
            </w:r>
          </w:p>
        </w:tc>
        <w:tc>
          <w:tcPr>
            <w:tcW w:w="1797" w:type="dxa"/>
          </w:tcPr>
          <w:p>
            <w:pPr>
              <w:pStyle w:val="8"/>
              <w:ind w:left="117"/>
              <w:rPr>
                <w:sz w:val="24"/>
              </w:rPr>
            </w:pPr>
            <w:r>
              <w:rPr>
                <w:sz w:val="24"/>
              </w:rPr>
              <w:t>B) since</w:t>
            </w:r>
          </w:p>
        </w:tc>
        <w:tc>
          <w:tcPr>
            <w:tcW w:w="2137" w:type="dxa"/>
          </w:tcPr>
          <w:p>
            <w:pPr>
              <w:pStyle w:val="8"/>
              <w:ind w:left="300"/>
              <w:rPr>
                <w:sz w:val="24"/>
              </w:rPr>
            </w:pPr>
            <w:r>
              <w:rPr>
                <w:sz w:val="24"/>
              </w:rPr>
              <w:t>C) anyhow</w:t>
            </w:r>
          </w:p>
        </w:tc>
        <w:tc>
          <w:tcPr>
            <w:tcW w:w="1887" w:type="dxa"/>
          </w:tcPr>
          <w:p>
            <w:pPr>
              <w:pStyle w:val="8"/>
              <w:ind w:left="323"/>
              <w:rPr>
                <w:sz w:val="24"/>
              </w:rPr>
            </w:pPr>
            <w:r>
              <w:rPr>
                <w:sz w:val="24"/>
              </w:rPr>
              <w:t>D) somehow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2092" w:type="dxa"/>
          </w:tcPr>
          <w:p>
            <w:pPr>
              <w:pStyle w:val="8"/>
              <w:rPr>
                <w:sz w:val="24"/>
              </w:rPr>
            </w:pPr>
            <w:r>
              <w:rPr>
                <w:sz w:val="24"/>
              </w:rPr>
              <w:t>79. A) boundless</w:t>
            </w:r>
          </w:p>
        </w:tc>
        <w:tc>
          <w:tcPr>
            <w:tcW w:w="1797" w:type="dxa"/>
          </w:tcPr>
          <w:p>
            <w:pPr>
              <w:pStyle w:val="8"/>
              <w:ind w:left="117"/>
              <w:rPr>
                <w:sz w:val="24"/>
              </w:rPr>
            </w:pPr>
            <w:r>
              <w:rPr>
                <w:sz w:val="24"/>
              </w:rPr>
              <w:t>B) changeable</w:t>
            </w:r>
          </w:p>
        </w:tc>
        <w:tc>
          <w:tcPr>
            <w:tcW w:w="2137" w:type="dxa"/>
          </w:tcPr>
          <w:p>
            <w:pPr>
              <w:pStyle w:val="8"/>
              <w:ind w:left="300"/>
              <w:rPr>
                <w:sz w:val="24"/>
              </w:rPr>
            </w:pPr>
            <w:r>
              <w:rPr>
                <w:sz w:val="24"/>
              </w:rPr>
              <w:t>C) limitless</w:t>
            </w:r>
          </w:p>
        </w:tc>
        <w:tc>
          <w:tcPr>
            <w:tcW w:w="1887" w:type="dxa"/>
          </w:tcPr>
          <w:p>
            <w:pPr>
              <w:pStyle w:val="8"/>
              <w:ind w:left="323"/>
              <w:rPr>
                <w:sz w:val="24"/>
              </w:rPr>
            </w:pPr>
            <w:r>
              <w:rPr>
                <w:sz w:val="24"/>
              </w:rPr>
              <w:t>D) ceaseless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2092" w:type="dxa"/>
          </w:tcPr>
          <w:p>
            <w:pPr>
              <w:pStyle w:val="8"/>
              <w:spacing w:line="256" w:lineRule="exact"/>
              <w:rPr>
                <w:sz w:val="24"/>
              </w:rPr>
            </w:pPr>
            <w:r>
              <w:rPr>
                <w:sz w:val="24"/>
              </w:rPr>
              <w:t>80. A) ordinary</w:t>
            </w:r>
          </w:p>
        </w:tc>
        <w:tc>
          <w:tcPr>
            <w:tcW w:w="1797" w:type="dxa"/>
          </w:tcPr>
          <w:p>
            <w:pPr>
              <w:pStyle w:val="8"/>
              <w:spacing w:line="256" w:lineRule="exact"/>
              <w:ind w:left="117"/>
              <w:rPr>
                <w:sz w:val="24"/>
              </w:rPr>
            </w:pPr>
            <w:r>
              <w:rPr>
                <w:sz w:val="24"/>
              </w:rPr>
              <w:t>B) alike</w:t>
            </w:r>
          </w:p>
        </w:tc>
        <w:tc>
          <w:tcPr>
            <w:tcW w:w="2137" w:type="dxa"/>
          </w:tcPr>
          <w:p>
            <w:pPr>
              <w:pStyle w:val="8"/>
              <w:spacing w:line="256" w:lineRule="exact"/>
              <w:ind w:left="300"/>
              <w:rPr>
                <w:sz w:val="24"/>
              </w:rPr>
            </w:pPr>
            <w:r>
              <w:rPr>
                <w:sz w:val="24"/>
              </w:rPr>
              <w:t>C) common</w:t>
            </w:r>
          </w:p>
        </w:tc>
        <w:tc>
          <w:tcPr>
            <w:tcW w:w="1887" w:type="dxa"/>
          </w:tcPr>
          <w:p>
            <w:pPr>
              <w:pStyle w:val="8"/>
              <w:spacing w:line="256" w:lineRule="exact"/>
              <w:ind w:left="323"/>
              <w:rPr>
                <w:sz w:val="24"/>
              </w:rPr>
            </w:pPr>
            <w:r>
              <w:rPr>
                <w:sz w:val="24"/>
              </w:rPr>
              <w:t>D) general</w:t>
            </w:r>
          </w:p>
        </w:tc>
      </w:tr>
    </w:tbl>
    <w:p>
      <w:pPr>
        <w:pStyle w:val="3"/>
        <w:spacing w:before="3"/>
        <w:rPr>
          <w:sz w:val="26"/>
        </w:rPr>
      </w:pPr>
    </w:p>
    <w:p>
      <w:pPr>
        <w:tabs>
          <w:tab w:val="left" w:pos="4321"/>
        </w:tabs>
        <w:spacing w:before="93"/>
        <w:ind w:left="214" w:right="0" w:firstLine="0"/>
        <w:jc w:val="left"/>
        <w:rPr>
          <w:rFonts w:ascii="Arial"/>
          <w:sz w:val="24"/>
        </w:rPr>
      </w:pPr>
      <w:r>
        <w:rPr>
          <w:rFonts w:ascii="Arial"/>
          <w:b/>
          <w:sz w:val="24"/>
        </w:rPr>
        <w:t>Part</w:t>
      </w:r>
      <w:r>
        <w:rPr>
          <w:rFonts w:ascii="Arial"/>
          <w:b/>
          <w:spacing w:val="-3"/>
          <w:sz w:val="24"/>
        </w:rPr>
        <w:t xml:space="preserve"> </w:t>
      </w:r>
      <w:r>
        <w:rPr>
          <w:rFonts w:ascii="Arial"/>
          <w:b/>
          <w:sz w:val="24"/>
        </w:rPr>
        <w:t>V</w:t>
      </w:r>
      <w:r>
        <w:rPr>
          <w:rFonts w:ascii="Arial"/>
          <w:b/>
          <w:spacing w:val="57"/>
          <w:sz w:val="24"/>
        </w:rPr>
        <w:t xml:space="preserve"> </w:t>
      </w:r>
      <w:r>
        <w:rPr>
          <w:rFonts w:ascii="Arial"/>
          <w:b/>
          <w:sz w:val="24"/>
        </w:rPr>
        <w:t>Translation</w:t>
      </w:r>
      <w:r>
        <w:rPr>
          <w:rFonts w:ascii="Arial"/>
          <w:b/>
          <w:sz w:val="24"/>
        </w:rPr>
        <w:tab/>
      </w:r>
      <w:r>
        <w:rPr>
          <w:rFonts w:ascii="Arial"/>
          <w:sz w:val="24"/>
        </w:rPr>
        <w:t>(10 points, 2 points</w:t>
      </w:r>
      <w:r>
        <w:rPr>
          <w:rFonts w:ascii="Arial"/>
          <w:spacing w:val="4"/>
          <w:sz w:val="24"/>
        </w:rPr>
        <w:t xml:space="preserve"> </w:t>
      </w:r>
      <w:r>
        <w:rPr>
          <w:rFonts w:ascii="Arial"/>
          <w:sz w:val="24"/>
        </w:rPr>
        <w:t>each)</w:t>
      </w:r>
    </w:p>
    <w:p>
      <w:pPr>
        <w:spacing w:before="35" w:line="271" w:lineRule="auto"/>
        <w:ind w:left="1298" w:right="0" w:hanging="1084"/>
        <w:jc w:val="left"/>
        <w:rPr>
          <w:i/>
          <w:sz w:val="24"/>
        </w:rPr>
      </w:pPr>
      <w:r>
        <w:rPr>
          <w:b/>
          <w:sz w:val="24"/>
        </w:rPr>
        <w:t xml:space="preserve">Direction: </w:t>
      </w:r>
      <w:r>
        <w:rPr>
          <w:i/>
          <w:sz w:val="24"/>
        </w:rPr>
        <w:t>Complete the sentences on the Answer Sheet by translating into English the Chinese given in brackets.</w:t>
      </w:r>
    </w:p>
    <w:p>
      <w:pPr>
        <w:pStyle w:val="3"/>
        <w:spacing w:before="8"/>
        <w:rPr>
          <w:i/>
          <w:sz w:val="37"/>
        </w:rPr>
      </w:pPr>
    </w:p>
    <w:p>
      <w:pPr>
        <w:pStyle w:val="7"/>
        <w:numPr>
          <w:ilvl w:val="0"/>
          <w:numId w:val="16"/>
        </w:numPr>
        <w:tabs>
          <w:tab w:val="left" w:pos="572"/>
          <w:tab w:val="left" w:pos="4649"/>
        </w:tabs>
        <w:spacing w:before="0" w:after="0" w:line="240" w:lineRule="auto"/>
        <w:ind w:left="572" w:right="0" w:hanging="358"/>
        <w:jc w:val="left"/>
        <w:rPr>
          <w:sz w:val="24"/>
        </w:rPr>
      </w:pPr>
      <w:r>
        <w:rPr>
          <w:sz w:val="24"/>
        </w:rPr>
        <w:t>This is an</w:t>
      </w:r>
      <w:r>
        <w:rPr>
          <w:spacing w:val="-5"/>
          <w:sz w:val="24"/>
        </w:rPr>
        <w:t xml:space="preserve"> </w:t>
      </w:r>
      <w:r>
        <w:rPr>
          <w:sz w:val="24"/>
        </w:rPr>
        <w:t>important</w:t>
      </w:r>
      <w:r>
        <w:rPr>
          <w:spacing w:val="-2"/>
          <w:sz w:val="24"/>
        </w:rPr>
        <w:t xml:space="preserve"> </w:t>
      </w:r>
      <w:r>
        <w:rPr>
          <w:sz w:val="24"/>
        </w:rPr>
        <w:t>meeting,</w:t>
      </w:r>
      <w:r>
        <w:rPr>
          <w:sz w:val="24"/>
          <w:u w:val="single"/>
        </w:rPr>
        <w:t xml:space="preserve"> </w:t>
      </w:r>
      <w:r>
        <w:rPr>
          <w:sz w:val="24"/>
          <w:u w:val="single"/>
        </w:rPr>
        <w:tab/>
      </w:r>
      <w:r>
        <w:rPr>
          <w:rFonts w:hint="eastAsia" w:ascii="华文细黑" w:eastAsia="华文细黑"/>
          <w:sz w:val="24"/>
        </w:rPr>
        <w:t>（请务必不要迟到）</w:t>
      </w:r>
      <w:r>
        <w:rPr>
          <w:sz w:val="24"/>
        </w:rPr>
        <w:t>.</w:t>
      </w:r>
    </w:p>
    <w:p>
      <w:pPr>
        <w:pStyle w:val="7"/>
        <w:numPr>
          <w:ilvl w:val="0"/>
          <w:numId w:val="16"/>
        </w:numPr>
        <w:tabs>
          <w:tab w:val="left" w:pos="572"/>
          <w:tab w:val="left" w:pos="5757"/>
        </w:tabs>
        <w:spacing w:before="265" w:after="0" w:line="240" w:lineRule="auto"/>
        <w:ind w:left="572" w:right="0" w:hanging="358"/>
        <w:jc w:val="left"/>
        <w:rPr>
          <w:sz w:val="24"/>
        </w:rPr>
      </w:pPr>
      <w:r>
        <w:rPr>
          <w:sz w:val="24"/>
        </w:rPr>
        <w:t>He promised to help us to buy</w:t>
      </w:r>
      <w:r>
        <w:rPr>
          <w:spacing w:val="-8"/>
          <w:sz w:val="24"/>
        </w:rPr>
        <w:t xml:space="preserve"> </w:t>
      </w:r>
      <w:r>
        <w:rPr>
          <w:sz w:val="24"/>
        </w:rPr>
        <w:t>the</w:t>
      </w:r>
      <w:r>
        <w:rPr>
          <w:spacing w:val="-2"/>
          <w:sz w:val="24"/>
        </w:rPr>
        <w:t xml:space="preserve"> </w:t>
      </w:r>
      <w:r>
        <w:rPr>
          <w:sz w:val="24"/>
        </w:rPr>
        <w:t>house,</w:t>
      </w:r>
      <w:r>
        <w:rPr>
          <w:sz w:val="24"/>
          <w:u w:val="single"/>
        </w:rPr>
        <w:t xml:space="preserve"> </w:t>
      </w:r>
      <w:r>
        <w:rPr>
          <w:sz w:val="24"/>
          <w:u w:val="single"/>
        </w:rPr>
        <w:tab/>
      </w:r>
      <w:r>
        <w:rPr>
          <w:rFonts w:hint="eastAsia" w:ascii="华文细黑" w:eastAsia="华文细黑"/>
          <w:sz w:val="24"/>
        </w:rPr>
        <w:t>（但有点勉强）</w:t>
      </w:r>
      <w:r>
        <w:rPr>
          <w:sz w:val="24"/>
        </w:rPr>
        <w:t>.</w:t>
      </w:r>
    </w:p>
    <w:p>
      <w:pPr>
        <w:spacing w:after="0" w:line="240" w:lineRule="auto"/>
        <w:jc w:val="left"/>
        <w:rPr>
          <w:sz w:val="24"/>
        </w:rPr>
        <w:sectPr>
          <w:pgSz w:w="10320" w:h="14580"/>
          <w:pgMar w:top="960" w:right="720" w:bottom="1240" w:left="640" w:header="0" w:footer="1059" w:gutter="0"/>
          <w:cols w:space="720" w:num="1"/>
        </w:sectPr>
      </w:pPr>
    </w:p>
    <w:p>
      <w:pPr>
        <w:pStyle w:val="7"/>
        <w:numPr>
          <w:ilvl w:val="0"/>
          <w:numId w:val="16"/>
        </w:numPr>
        <w:tabs>
          <w:tab w:val="left" w:pos="578"/>
          <w:tab w:val="left" w:pos="6853"/>
        </w:tabs>
        <w:spacing w:before="81" w:after="0" w:line="417" w:lineRule="auto"/>
        <w:ind w:left="574" w:right="135" w:hanging="360"/>
        <w:jc w:val="left"/>
        <w:rPr>
          <w:sz w:val="24"/>
        </w:rPr>
      </w:pPr>
      <w:r>
        <w:rPr>
          <w:spacing w:val="-9"/>
          <w:sz w:val="24"/>
        </w:rPr>
        <w:t xml:space="preserve">We </w:t>
      </w:r>
      <w:r>
        <w:rPr>
          <w:sz w:val="24"/>
        </w:rPr>
        <w:t>can reap a lot from the rewarding</w:t>
      </w:r>
      <w:r>
        <w:rPr>
          <w:spacing w:val="50"/>
          <w:sz w:val="24"/>
        </w:rPr>
        <w:t xml:space="preserve"> </w:t>
      </w:r>
      <w:r>
        <w:rPr>
          <w:sz w:val="24"/>
        </w:rPr>
        <w:t>experience</w:t>
      </w:r>
      <w:r>
        <w:rPr>
          <w:spacing w:val="4"/>
          <w:sz w:val="24"/>
        </w:rPr>
        <w:t xml:space="preserve"> </w:t>
      </w:r>
      <w:r>
        <w:rPr>
          <w:sz w:val="24"/>
        </w:rPr>
        <w:t>of</w:t>
      </w:r>
      <w:r>
        <w:rPr>
          <w:sz w:val="24"/>
          <w:u w:val="single"/>
        </w:rPr>
        <w:t xml:space="preserve"> </w:t>
      </w:r>
      <w:r>
        <w:rPr>
          <w:sz w:val="24"/>
          <w:u w:val="single"/>
        </w:rPr>
        <w:tab/>
      </w:r>
      <w:r>
        <w:rPr>
          <w:rFonts w:hint="eastAsia" w:ascii="华文细黑" w:eastAsia="华文细黑"/>
          <w:spacing w:val="8"/>
          <w:sz w:val="24"/>
        </w:rPr>
        <w:t>（</w:t>
      </w:r>
      <w:r>
        <w:rPr>
          <w:rFonts w:hint="eastAsia" w:ascii="华文细黑" w:eastAsia="华文细黑"/>
          <w:spacing w:val="2"/>
          <w:sz w:val="24"/>
        </w:rPr>
        <w:t>与以英语为母语</w:t>
      </w:r>
      <w:r>
        <w:rPr>
          <w:rFonts w:hint="eastAsia" w:ascii="华文细黑" w:eastAsia="华文细黑"/>
          <w:sz w:val="24"/>
        </w:rPr>
        <w:t>的人交谈）</w:t>
      </w:r>
      <w:r>
        <w:rPr>
          <w:sz w:val="24"/>
        </w:rPr>
        <w:t>.</w:t>
      </w:r>
    </w:p>
    <w:p>
      <w:pPr>
        <w:pStyle w:val="7"/>
        <w:numPr>
          <w:ilvl w:val="0"/>
          <w:numId w:val="16"/>
        </w:numPr>
        <w:tabs>
          <w:tab w:val="left" w:pos="582"/>
          <w:tab w:val="left" w:pos="1791"/>
        </w:tabs>
        <w:spacing w:before="0" w:after="0" w:line="336" w:lineRule="auto"/>
        <w:ind w:left="574" w:right="139" w:hanging="360"/>
        <w:jc w:val="left"/>
        <w:rPr>
          <w:sz w:val="24"/>
        </w:rPr>
      </w:pPr>
      <w:r>
        <w:rPr>
          <w:sz w:val="24"/>
          <w:u w:val="single"/>
        </w:rPr>
        <w:t xml:space="preserve"> </w:t>
      </w:r>
      <w:r>
        <w:rPr>
          <w:sz w:val="24"/>
          <w:u w:val="single"/>
        </w:rPr>
        <w:tab/>
      </w:r>
      <w:r>
        <w:rPr>
          <w:rFonts w:hint="eastAsia" w:ascii="华文细黑" w:eastAsia="华文细黑"/>
          <w:spacing w:val="10"/>
          <w:sz w:val="24"/>
        </w:rPr>
        <w:t>（</w:t>
      </w:r>
      <w:r>
        <w:rPr>
          <w:rFonts w:hint="eastAsia" w:ascii="华文细黑" w:eastAsia="华文细黑"/>
          <w:spacing w:val="9"/>
          <w:sz w:val="24"/>
        </w:rPr>
        <w:t>面对个人压力时</w:t>
      </w:r>
      <w:r>
        <w:rPr>
          <w:rFonts w:hint="eastAsia" w:ascii="华文细黑" w:eastAsia="华文细黑"/>
          <w:spacing w:val="5"/>
          <w:sz w:val="24"/>
        </w:rPr>
        <w:t>）</w:t>
      </w:r>
      <w:r>
        <w:rPr>
          <w:spacing w:val="6"/>
          <w:sz w:val="24"/>
        </w:rPr>
        <w:t xml:space="preserve">, </w:t>
      </w:r>
      <w:r>
        <w:rPr>
          <w:sz w:val="24"/>
        </w:rPr>
        <w:t>you</w:t>
      </w:r>
      <w:r>
        <w:rPr>
          <w:spacing w:val="9"/>
          <w:sz w:val="24"/>
        </w:rPr>
        <w:t xml:space="preserve"> </w:t>
      </w:r>
      <w:r>
        <w:rPr>
          <w:sz w:val="24"/>
        </w:rPr>
        <w:t>should</w:t>
      </w:r>
      <w:r>
        <w:rPr>
          <w:spacing w:val="8"/>
          <w:sz w:val="24"/>
        </w:rPr>
        <w:t xml:space="preserve"> </w:t>
      </w:r>
      <w:r>
        <w:rPr>
          <w:sz w:val="24"/>
        </w:rPr>
        <w:t>stand</w:t>
      </w:r>
      <w:r>
        <w:rPr>
          <w:spacing w:val="7"/>
          <w:sz w:val="24"/>
        </w:rPr>
        <w:t xml:space="preserve"> </w:t>
      </w:r>
      <w:r>
        <w:rPr>
          <w:sz w:val="24"/>
        </w:rPr>
        <w:t>firmly</w:t>
      </w:r>
      <w:r>
        <w:rPr>
          <w:spacing w:val="8"/>
          <w:sz w:val="24"/>
        </w:rPr>
        <w:t xml:space="preserve"> </w:t>
      </w:r>
      <w:r>
        <w:rPr>
          <w:sz w:val="24"/>
        </w:rPr>
        <w:t>for</w:t>
      </w:r>
      <w:r>
        <w:rPr>
          <w:spacing w:val="7"/>
          <w:sz w:val="24"/>
        </w:rPr>
        <w:t xml:space="preserve"> </w:t>
      </w:r>
      <w:r>
        <w:rPr>
          <w:sz w:val="24"/>
        </w:rPr>
        <w:t>your</w:t>
      </w:r>
      <w:r>
        <w:rPr>
          <w:spacing w:val="8"/>
          <w:sz w:val="24"/>
        </w:rPr>
        <w:t xml:space="preserve"> </w:t>
      </w:r>
      <w:r>
        <w:rPr>
          <w:sz w:val="24"/>
        </w:rPr>
        <w:t>belief</w:t>
      </w:r>
      <w:r>
        <w:rPr>
          <w:spacing w:val="9"/>
          <w:sz w:val="24"/>
        </w:rPr>
        <w:t xml:space="preserve"> </w:t>
      </w:r>
      <w:r>
        <w:rPr>
          <w:sz w:val="24"/>
        </w:rPr>
        <w:t>that</w:t>
      </w:r>
      <w:r>
        <w:rPr>
          <w:spacing w:val="7"/>
          <w:sz w:val="24"/>
        </w:rPr>
        <w:t xml:space="preserve"> </w:t>
      </w:r>
      <w:r>
        <w:rPr>
          <w:sz w:val="24"/>
        </w:rPr>
        <w:t>you will reach your ultimate</w:t>
      </w:r>
      <w:r>
        <w:rPr>
          <w:spacing w:val="-1"/>
          <w:sz w:val="24"/>
        </w:rPr>
        <w:t xml:space="preserve"> </w:t>
      </w:r>
      <w:r>
        <w:rPr>
          <w:sz w:val="24"/>
        </w:rPr>
        <w:t>goal.</w:t>
      </w:r>
    </w:p>
    <w:p>
      <w:pPr>
        <w:pStyle w:val="7"/>
        <w:numPr>
          <w:ilvl w:val="0"/>
          <w:numId w:val="16"/>
        </w:numPr>
        <w:tabs>
          <w:tab w:val="left" w:pos="573"/>
          <w:tab w:val="left" w:pos="6147"/>
        </w:tabs>
        <w:spacing w:before="46" w:after="0" w:line="417" w:lineRule="auto"/>
        <w:ind w:left="574" w:right="142" w:hanging="360"/>
        <w:jc w:val="left"/>
        <w:rPr>
          <w:rFonts w:ascii="Arial"/>
          <w:sz w:val="24"/>
        </w:rPr>
      </w:pPr>
      <w:r>
        <w:rPr>
          <w:sz w:val="24"/>
        </w:rPr>
        <w:t>The media sometimes send</w:t>
      </w:r>
      <w:r>
        <w:rPr>
          <w:spacing w:val="4"/>
          <w:sz w:val="24"/>
        </w:rPr>
        <w:t xml:space="preserve"> </w:t>
      </w:r>
      <w:r>
        <w:rPr>
          <w:sz w:val="24"/>
        </w:rPr>
        <w:t>mixed</w:t>
      </w:r>
      <w:r>
        <w:rPr>
          <w:spacing w:val="1"/>
          <w:sz w:val="24"/>
        </w:rPr>
        <w:t xml:space="preserve"> </w:t>
      </w:r>
      <w:r>
        <w:rPr>
          <w:sz w:val="24"/>
        </w:rPr>
        <w:t>messages,</w:t>
      </w:r>
      <w:r>
        <w:rPr>
          <w:sz w:val="24"/>
          <w:u w:val="single"/>
        </w:rPr>
        <w:t xml:space="preserve"> </w:t>
      </w:r>
      <w:r>
        <w:rPr>
          <w:sz w:val="24"/>
          <w:u w:val="single"/>
        </w:rPr>
        <w:tab/>
      </w:r>
      <w:r>
        <w:rPr>
          <w:rFonts w:hint="eastAsia" w:ascii="华文细黑" w:eastAsia="华文细黑"/>
          <w:spacing w:val="4"/>
          <w:sz w:val="24"/>
        </w:rPr>
        <w:t>（</w:t>
      </w:r>
      <w:r>
        <w:rPr>
          <w:rFonts w:hint="eastAsia" w:ascii="华文细黑" w:eastAsia="华文细黑"/>
          <w:sz w:val="24"/>
        </w:rPr>
        <w:t>但大多数人相信亲眼所见胜于耳闻）</w:t>
      </w:r>
      <w:r>
        <w:rPr>
          <w:sz w:val="24"/>
        </w:rPr>
        <w:t>.</w:t>
      </w:r>
      <w:r>
        <w:rPr>
          <w:rFonts w:ascii="Arial"/>
          <w:b/>
          <w:sz w:val="24"/>
        </w:rPr>
        <w:t>Part</w:t>
      </w:r>
      <w:r>
        <w:rPr>
          <w:rFonts w:ascii="Arial"/>
          <w:b/>
          <w:spacing w:val="-1"/>
          <w:sz w:val="24"/>
        </w:rPr>
        <w:t xml:space="preserve"> </w:t>
      </w:r>
      <w:r>
        <w:rPr>
          <w:rFonts w:ascii="Arial"/>
          <w:b/>
          <w:sz w:val="24"/>
        </w:rPr>
        <w:t>VI</w:t>
      </w:r>
      <w:r>
        <w:rPr>
          <w:rFonts w:ascii="Arial"/>
          <w:b/>
          <w:spacing w:val="61"/>
          <w:sz w:val="24"/>
        </w:rPr>
        <w:t xml:space="preserve"> </w:t>
      </w:r>
      <w:r>
        <w:rPr>
          <w:rFonts w:ascii="Arial"/>
          <w:b/>
          <w:sz w:val="24"/>
        </w:rPr>
        <w:t>Writing</w:t>
      </w:r>
      <w:r>
        <w:rPr>
          <w:rFonts w:ascii="Arial"/>
          <w:b/>
          <w:sz w:val="24"/>
        </w:rPr>
        <w:tab/>
      </w:r>
      <w:r>
        <w:rPr>
          <w:rFonts w:ascii="Arial"/>
          <w:sz w:val="24"/>
        </w:rPr>
        <w:t>(15</w:t>
      </w:r>
      <w:r>
        <w:rPr>
          <w:rFonts w:ascii="Arial"/>
          <w:spacing w:val="-1"/>
          <w:sz w:val="24"/>
        </w:rPr>
        <w:t xml:space="preserve"> </w:t>
      </w:r>
      <w:r>
        <w:rPr>
          <w:rFonts w:ascii="Arial"/>
          <w:sz w:val="24"/>
        </w:rPr>
        <w:t>points)</w:t>
      </w:r>
    </w:p>
    <w:p>
      <w:pPr>
        <w:spacing w:before="35" w:line="271" w:lineRule="auto"/>
        <w:ind w:left="1298" w:right="129" w:hanging="1084"/>
        <w:jc w:val="both"/>
        <w:rPr>
          <w:i/>
          <w:sz w:val="24"/>
        </w:rPr>
      </w:pPr>
      <w:r>
        <w:rPr>
          <w:b/>
          <w:sz w:val="24"/>
        </w:rPr>
        <w:t xml:space="preserve">Direction: </w:t>
      </w:r>
      <w:r>
        <w:rPr>
          <w:i/>
          <w:sz w:val="24"/>
        </w:rPr>
        <w:t xml:space="preserve">For this part you are allowed 30 minutes to write a composition on the topic </w:t>
      </w:r>
      <w:r>
        <w:rPr>
          <w:b/>
          <w:sz w:val="24"/>
        </w:rPr>
        <w:t>The Internet</w:t>
      </w:r>
      <w:r>
        <w:rPr>
          <w:sz w:val="24"/>
        </w:rPr>
        <w:t xml:space="preserve">. </w:t>
      </w:r>
      <w:r>
        <w:rPr>
          <w:i/>
          <w:sz w:val="24"/>
        </w:rPr>
        <w:t>You should write no less than 120 words and base your composition on the outline below:</w:t>
      </w:r>
    </w:p>
    <w:p>
      <w:pPr>
        <w:pStyle w:val="3"/>
        <w:spacing w:before="8"/>
        <w:rPr>
          <w:i/>
          <w:sz w:val="37"/>
        </w:rPr>
      </w:pPr>
    </w:p>
    <w:p>
      <w:pPr>
        <w:pStyle w:val="7"/>
        <w:numPr>
          <w:ilvl w:val="1"/>
          <w:numId w:val="16"/>
        </w:numPr>
        <w:tabs>
          <w:tab w:val="left" w:pos="1534"/>
        </w:tabs>
        <w:spacing w:before="0" w:after="0" w:line="240" w:lineRule="auto"/>
        <w:ind w:left="1534" w:right="0" w:hanging="240"/>
        <w:jc w:val="left"/>
        <w:rPr>
          <w:rFonts w:hint="eastAsia" w:ascii="华文细黑" w:eastAsia="华文细黑"/>
          <w:sz w:val="24"/>
        </w:rPr>
      </w:pPr>
      <w:r>
        <w:rPr>
          <w:rFonts w:hint="eastAsia" w:ascii="华文细黑" w:eastAsia="华文细黑"/>
          <w:sz w:val="24"/>
        </w:rPr>
        <w:t>有人认为网络可以让学习、工作更有效率</w:t>
      </w:r>
    </w:p>
    <w:p>
      <w:pPr>
        <w:pStyle w:val="7"/>
        <w:numPr>
          <w:ilvl w:val="1"/>
          <w:numId w:val="16"/>
        </w:numPr>
        <w:tabs>
          <w:tab w:val="left" w:pos="1530"/>
        </w:tabs>
        <w:spacing w:before="265" w:after="0" w:line="240" w:lineRule="auto"/>
        <w:ind w:left="1530" w:right="0" w:hanging="240"/>
        <w:jc w:val="left"/>
        <w:rPr>
          <w:rFonts w:hint="eastAsia" w:ascii="华文细黑" w:eastAsia="华文细黑"/>
          <w:sz w:val="24"/>
        </w:rPr>
      </w:pPr>
      <w:r>
        <w:rPr>
          <w:rFonts w:hint="eastAsia" w:ascii="华文细黑" w:eastAsia="华文细黑"/>
          <w:sz w:val="24"/>
        </w:rPr>
        <w:t>还有人认为网络让青少年沉迷，进而影响学习</w:t>
      </w:r>
    </w:p>
    <w:p>
      <w:pPr>
        <w:pStyle w:val="7"/>
        <w:numPr>
          <w:ilvl w:val="1"/>
          <w:numId w:val="16"/>
        </w:numPr>
        <w:tabs>
          <w:tab w:val="left" w:pos="1530"/>
        </w:tabs>
        <w:spacing w:before="265" w:after="0" w:line="240" w:lineRule="auto"/>
        <w:ind w:left="1530" w:right="0" w:hanging="240"/>
        <w:jc w:val="left"/>
        <w:rPr>
          <w:rFonts w:hint="eastAsia" w:ascii="华文细黑" w:eastAsia="华文细黑"/>
          <w:sz w:val="24"/>
        </w:rPr>
      </w:pPr>
      <w:r>
        <w:rPr>
          <w:rFonts w:hint="eastAsia" w:ascii="华文细黑" w:eastAsia="华文细黑"/>
          <w:sz w:val="24"/>
        </w:rPr>
        <w:t>你对于网络的看法</w:t>
      </w:r>
    </w:p>
    <w:p>
      <w:pPr>
        <w:pStyle w:val="3"/>
        <w:spacing w:before="0"/>
        <w:rPr>
          <w:rFonts w:ascii="华文细黑"/>
          <w:sz w:val="32"/>
        </w:rPr>
      </w:pPr>
    </w:p>
    <w:p>
      <w:pPr>
        <w:pStyle w:val="3"/>
        <w:spacing w:before="0"/>
        <w:rPr>
          <w:rFonts w:ascii="华文细黑"/>
          <w:sz w:val="32"/>
        </w:rPr>
      </w:pPr>
    </w:p>
    <w:p>
      <w:pPr>
        <w:pStyle w:val="3"/>
        <w:spacing w:before="0"/>
        <w:rPr>
          <w:rFonts w:ascii="华文细黑"/>
          <w:sz w:val="32"/>
        </w:rPr>
      </w:pPr>
    </w:p>
    <w:p>
      <w:pPr>
        <w:pStyle w:val="3"/>
        <w:spacing w:before="0"/>
        <w:rPr>
          <w:rFonts w:ascii="华文细黑"/>
          <w:sz w:val="32"/>
        </w:rPr>
      </w:pPr>
    </w:p>
    <w:p>
      <w:pPr>
        <w:pStyle w:val="3"/>
        <w:spacing w:before="0"/>
        <w:rPr>
          <w:rFonts w:ascii="华文细黑"/>
          <w:sz w:val="32"/>
        </w:rPr>
      </w:pPr>
    </w:p>
    <w:p>
      <w:pPr>
        <w:pStyle w:val="3"/>
        <w:spacing w:before="0"/>
        <w:rPr>
          <w:rFonts w:ascii="华文细黑"/>
          <w:sz w:val="32"/>
        </w:rPr>
      </w:pPr>
    </w:p>
    <w:p>
      <w:pPr>
        <w:pStyle w:val="3"/>
        <w:spacing w:before="0"/>
        <w:rPr>
          <w:rFonts w:hint="eastAsia" w:ascii="华文细黑" w:eastAsia="华文细黑"/>
        </w:rPr>
      </w:pPr>
      <w:bookmarkStart w:id="7" w:name="Section A"/>
      <w:bookmarkEnd w:id="7"/>
    </w:p>
    <w:sectPr>
      <w:pgSz w:w="10320" w:h="14580"/>
      <w:pgMar w:top="940" w:right="720" w:bottom="1240" w:left="640" w:header="0" w:footer="105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rPr>
        <w:sz w:val="20"/>
      </w:rPr>
    </w:pPr>
    <w:r>
      <w:pict>
        <v:shape id="_x0000_s2049" o:spid="_x0000_s2049" o:spt="202" type="#_x0000_t202" style="position:absolute;left:0pt;margin-left:223.3pt;margin-top:665.05pt;height:14.4pt;width:69.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8"/>
                  <w:ind w:left="20" w:right="0" w:firstLine="0"/>
                  <w:jc w:val="left"/>
                  <w:rPr>
                    <w:rFonts w:hint="eastAsia" w:ascii="华文细黑" w:eastAsia="华文细黑"/>
                    <w:sz w:val="18"/>
                  </w:rPr>
                </w:pPr>
                <w:r>
                  <w:rPr>
                    <w:rFonts w:hint="eastAsia" w:ascii="华文细黑" w:eastAsia="华文细黑"/>
                    <w:sz w:val="18"/>
                  </w:rPr>
                  <w:t xml:space="preserve">共 </w:t>
                </w:r>
                <w:r>
                  <w:rPr>
                    <w:sz w:val="18"/>
                  </w:rPr>
                  <w:t xml:space="preserve">12 </w:t>
                </w:r>
                <w:r>
                  <w:rPr>
                    <w:rFonts w:hint="eastAsia" w:ascii="华文细黑" w:eastAsia="华文细黑"/>
                    <w:sz w:val="18"/>
                  </w:rPr>
                  <w:t xml:space="preserve">页 第 </w:t>
                </w:r>
                <w:r>
                  <w:fldChar w:fldCharType="begin"/>
                </w:r>
                <w:r>
                  <w:rPr>
                    <w:sz w:val="18"/>
                  </w:rPr>
                  <w:instrText xml:space="preserve"> PAGE </w:instrText>
                </w:r>
                <w:r>
                  <w:fldChar w:fldCharType="separate"/>
                </w:r>
                <w:r>
                  <w:t>10</w:t>
                </w:r>
                <w:r>
                  <w:fldChar w:fldCharType="end"/>
                </w:r>
                <w:r>
                  <w:rPr>
                    <w:sz w:val="18"/>
                  </w:rPr>
                  <w:t xml:space="preserve"> </w:t>
                </w:r>
                <w:r>
                  <w:rPr>
                    <w:rFonts w:hint="eastAsia" w:ascii="华文细黑" w:eastAsia="华文细黑"/>
                    <w:sz w:val="18"/>
                  </w:rPr>
                  <w:t>页</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
      <w:numFmt w:val="upperLetter"/>
      <w:lvlText w:val="%1)"/>
      <w:lvlJc w:val="left"/>
      <w:pPr>
        <w:ind w:left="87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688" w:hanging="300"/>
      </w:pPr>
      <w:rPr>
        <w:rFonts w:hint="default"/>
        <w:lang w:val="en-US" w:eastAsia="en-US" w:bidi="en-US"/>
      </w:rPr>
    </w:lvl>
    <w:lvl w:ilvl="2" w:tentative="0">
      <w:start w:val="0"/>
      <w:numFmt w:val="bullet"/>
      <w:lvlText w:val="•"/>
      <w:lvlJc w:val="left"/>
      <w:pPr>
        <w:ind w:left="2496" w:hanging="300"/>
      </w:pPr>
      <w:rPr>
        <w:rFonts w:hint="default"/>
        <w:lang w:val="en-US" w:eastAsia="en-US" w:bidi="en-US"/>
      </w:rPr>
    </w:lvl>
    <w:lvl w:ilvl="3" w:tentative="0">
      <w:start w:val="0"/>
      <w:numFmt w:val="bullet"/>
      <w:lvlText w:val="•"/>
      <w:lvlJc w:val="left"/>
      <w:pPr>
        <w:ind w:left="3304" w:hanging="300"/>
      </w:pPr>
      <w:rPr>
        <w:rFonts w:hint="default"/>
        <w:lang w:val="en-US" w:eastAsia="en-US" w:bidi="en-US"/>
      </w:rPr>
    </w:lvl>
    <w:lvl w:ilvl="4" w:tentative="0">
      <w:start w:val="0"/>
      <w:numFmt w:val="bullet"/>
      <w:lvlText w:val="•"/>
      <w:lvlJc w:val="left"/>
      <w:pPr>
        <w:ind w:left="4112" w:hanging="300"/>
      </w:pPr>
      <w:rPr>
        <w:rFonts w:hint="default"/>
        <w:lang w:val="en-US" w:eastAsia="en-US" w:bidi="en-US"/>
      </w:rPr>
    </w:lvl>
    <w:lvl w:ilvl="5" w:tentative="0">
      <w:start w:val="0"/>
      <w:numFmt w:val="bullet"/>
      <w:lvlText w:val="•"/>
      <w:lvlJc w:val="left"/>
      <w:pPr>
        <w:ind w:left="4920" w:hanging="300"/>
      </w:pPr>
      <w:rPr>
        <w:rFonts w:hint="default"/>
        <w:lang w:val="en-US" w:eastAsia="en-US" w:bidi="en-US"/>
      </w:rPr>
    </w:lvl>
    <w:lvl w:ilvl="6" w:tentative="0">
      <w:start w:val="0"/>
      <w:numFmt w:val="bullet"/>
      <w:lvlText w:val="•"/>
      <w:lvlJc w:val="left"/>
      <w:pPr>
        <w:ind w:left="5728" w:hanging="300"/>
      </w:pPr>
      <w:rPr>
        <w:rFonts w:hint="default"/>
        <w:lang w:val="en-US" w:eastAsia="en-US" w:bidi="en-US"/>
      </w:rPr>
    </w:lvl>
    <w:lvl w:ilvl="7" w:tentative="0">
      <w:start w:val="0"/>
      <w:numFmt w:val="bullet"/>
      <w:lvlText w:val="•"/>
      <w:lvlJc w:val="left"/>
      <w:pPr>
        <w:ind w:left="6536" w:hanging="300"/>
      </w:pPr>
      <w:rPr>
        <w:rFonts w:hint="default"/>
        <w:lang w:val="en-US" w:eastAsia="en-US" w:bidi="en-US"/>
      </w:rPr>
    </w:lvl>
    <w:lvl w:ilvl="8" w:tentative="0">
      <w:start w:val="0"/>
      <w:numFmt w:val="bullet"/>
      <w:lvlText w:val="•"/>
      <w:lvlJc w:val="left"/>
      <w:pPr>
        <w:ind w:left="7344" w:hanging="300"/>
      </w:pPr>
      <w:rPr>
        <w:rFonts w:hint="default"/>
        <w:lang w:val="en-US" w:eastAsia="en-US" w:bidi="en-US"/>
      </w:rPr>
    </w:lvl>
  </w:abstractNum>
  <w:abstractNum w:abstractNumId="1">
    <w:nsid w:val="B5E306ED"/>
    <w:multiLevelType w:val="multilevel"/>
    <w:tmpl w:val="B5E306ED"/>
    <w:lvl w:ilvl="0" w:tentative="0">
      <w:start w:val="2"/>
      <w:numFmt w:val="upperLetter"/>
      <w:lvlText w:val="%1)"/>
      <w:lvlJc w:val="left"/>
      <w:pPr>
        <w:ind w:left="75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580" w:hanging="300"/>
      </w:pPr>
      <w:rPr>
        <w:rFonts w:hint="default"/>
        <w:lang w:val="en-US" w:eastAsia="en-US" w:bidi="en-US"/>
      </w:rPr>
    </w:lvl>
    <w:lvl w:ilvl="2" w:tentative="0">
      <w:start w:val="0"/>
      <w:numFmt w:val="bullet"/>
      <w:lvlText w:val="•"/>
      <w:lvlJc w:val="left"/>
      <w:pPr>
        <w:ind w:left="2400" w:hanging="300"/>
      </w:pPr>
      <w:rPr>
        <w:rFonts w:hint="default"/>
        <w:lang w:val="en-US" w:eastAsia="en-US" w:bidi="en-US"/>
      </w:rPr>
    </w:lvl>
    <w:lvl w:ilvl="3" w:tentative="0">
      <w:start w:val="0"/>
      <w:numFmt w:val="bullet"/>
      <w:lvlText w:val="•"/>
      <w:lvlJc w:val="left"/>
      <w:pPr>
        <w:ind w:left="3220" w:hanging="300"/>
      </w:pPr>
      <w:rPr>
        <w:rFonts w:hint="default"/>
        <w:lang w:val="en-US" w:eastAsia="en-US" w:bidi="en-US"/>
      </w:rPr>
    </w:lvl>
    <w:lvl w:ilvl="4" w:tentative="0">
      <w:start w:val="0"/>
      <w:numFmt w:val="bullet"/>
      <w:lvlText w:val="•"/>
      <w:lvlJc w:val="left"/>
      <w:pPr>
        <w:ind w:left="4040" w:hanging="300"/>
      </w:pPr>
      <w:rPr>
        <w:rFonts w:hint="default"/>
        <w:lang w:val="en-US" w:eastAsia="en-US" w:bidi="en-US"/>
      </w:rPr>
    </w:lvl>
    <w:lvl w:ilvl="5" w:tentative="0">
      <w:start w:val="0"/>
      <w:numFmt w:val="bullet"/>
      <w:lvlText w:val="•"/>
      <w:lvlJc w:val="left"/>
      <w:pPr>
        <w:ind w:left="4860" w:hanging="300"/>
      </w:pPr>
      <w:rPr>
        <w:rFonts w:hint="default"/>
        <w:lang w:val="en-US" w:eastAsia="en-US" w:bidi="en-US"/>
      </w:rPr>
    </w:lvl>
    <w:lvl w:ilvl="6" w:tentative="0">
      <w:start w:val="0"/>
      <w:numFmt w:val="bullet"/>
      <w:lvlText w:val="•"/>
      <w:lvlJc w:val="left"/>
      <w:pPr>
        <w:ind w:left="5680" w:hanging="300"/>
      </w:pPr>
      <w:rPr>
        <w:rFonts w:hint="default"/>
        <w:lang w:val="en-US" w:eastAsia="en-US" w:bidi="en-US"/>
      </w:rPr>
    </w:lvl>
    <w:lvl w:ilvl="7" w:tentative="0">
      <w:start w:val="0"/>
      <w:numFmt w:val="bullet"/>
      <w:lvlText w:val="•"/>
      <w:lvlJc w:val="left"/>
      <w:pPr>
        <w:ind w:left="6500" w:hanging="300"/>
      </w:pPr>
      <w:rPr>
        <w:rFonts w:hint="default"/>
        <w:lang w:val="en-US" w:eastAsia="en-US" w:bidi="en-US"/>
      </w:rPr>
    </w:lvl>
    <w:lvl w:ilvl="8" w:tentative="0">
      <w:start w:val="0"/>
      <w:numFmt w:val="bullet"/>
      <w:lvlText w:val="•"/>
      <w:lvlJc w:val="left"/>
      <w:pPr>
        <w:ind w:left="7320" w:hanging="300"/>
      </w:pPr>
      <w:rPr>
        <w:rFonts w:hint="default"/>
        <w:lang w:val="en-US" w:eastAsia="en-US" w:bidi="en-US"/>
      </w:rPr>
    </w:lvl>
  </w:abstractNum>
  <w:abstractNum w:abstractNumId="2">
    <w:nsid w:val="BF205925"/>
    <w:multiLevelType w:val="multilevel"/>
    <w:tmpl w:val="BF205925"/>
    <w:lvl w:ilvl="0" w:tentative="0">
      <w:start w:val="2"/>
      <w:numFmt w:val="upperLetter"/>
      <w:lvlText w:val="%1)"/>
      <w:lvlJc w:val="left"/>
      <w:pPr>
        <w:ind w:left="63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760" w:hanging="300"/>
      </w:pPr>
      <w:rPr>
        <w:rFonts w:hint="default"/>
        <w:lang w:val="en-US" w:eastAsia="en-US" w:bidi="en-US"/>
      </w:rPr>
    </w:lvl>
    <w:lvl w:ilvl="2" w:tentative="0">
      <w:start w:val="0"/>
      <w:numFmt w:val="bullet"/>
      <w:lvlText w:val="•"/>
      <w:lvlJc w:val="left"/>
      <w:pPr>
        <w:ind w:left="1671" w:hanging="300"/>
      </w:pPr>
      <w:rPr>
        <w:rFonts w:hint="default"/>
        <w:lang w:val="en-US" w:eastAsia="en-US" w:bidi="en-US"/>
      </w:rPr>
    </w:lvl>
    <w:lvl w:ilvl="3" w:tentative="0">
      <w:start w:val="0"/>
      <w:numFmt w:val="bullet"/>
      <w:lvlText w:val="•"/>
      <w:lvlJc w:val="left"/>
      <w:pPr>
        <w:ind w:left="2582" w:hanging="300"/>
      </w:pPr>
      <w:rPr>
        <w:rFonts w:hint="default"/>
        <w:lang w:val="en-US" w:eastAsia="en-US" w:bidi="en-US"/>
      </w:rPr>
    </w:lvl>
    <w:lvl w:ilvl="4" w:tentative="0">
      <w:start w:val="0"/>
      <w:numFmt w:val="bullet"/>
      <w:lvlText w:val="•"/>
      <w:lvlJc w:val="left"/>
      <w:pPr>
        <w:ind w:left="3493" w:hanging="300"/>
      </w:pPr>
      <w:rPr>
        <w:rFonts w:hint="default"/>
        <w:lang w:val="en-US" w:eastAsia="en-US" w:bidi="en-US"/>
      </w:rPr>
    </w:lvl>
    <w:lvl w:ilvl="5" w:tentative="0">
      <w:start w:val="0"/>
      <w:numFmt w:val="bullet"/>
      <w:lvlText w:val="•"/>
      <w:lvlJc w:val="left"/>
      <w:pPr>
        <w:ind w:left="4404" w:hanging="300"/>
      </w:pPr>
      <w:rPr>
        <w:rFonts w:hint="default"/>
        <w:lang w:val="en-US" w:eastAsia="en-US" w:bidi="en-US"/>
      </w:rPr>
    </w:lvl>
    <w:lvl w:ilvl="6" w:tentative="0">
      <w:start w:val="0"/>
      <w:numFmt w:val="bullet"/>
      <w:lvlText w:val="•"/>
      <w:lvlJc w:val="left"/>
      <w:pPr>
        <w:ind w:left="5315" w:hanging="300"/>
      </w:pPr>
      <w:rPr>
        <w:rFonts w:hint="default"/>
        <w:lang w:val="en-US" w:eastAsia="en-US" w:bidi="en-US"/>
      </w:rPr>
    </w:lvl>
    <w:lvl w:ilvl="7" w:tentative="0">
      <w:start w:val="0"/>
      <w:numFmt w:val="bullet"/>
      <w:lvlText w:val="•"/>
      <w:lvlJc w:val="left"/>
      <w:pPr>
        <w:ind w:left="6226" w:hanging="300"/>
      </w:pPr>
      <w:rPr>
        <w:rFonts w:hint="default"/>
        <w:lang w:val="en-US" w:eastAsia="en-US" w:bidi="en-US"/>
      </w:rPr>
    </w:lvl>
    <w:lvl w:ilvl="8" w:tentative="0">
      <w:start w:val="0"/>
      <w:numFmt w:val="bullet"/>
      <w:lvlText w:val="•"/>
      <w:lvlJc w:val="left"/>
      <w:pPr>
        <w:ind w:left="7137" w:hanging="300"/>
      </w:pPr>
      <w:rPr>
        <w:rFonts w:hint="default"/>
        <w:lang w:val="en-US" w:eastAsia="en-US" w:bidi="en-US"/>
      </w:rPr>
    </w:lvl>
  </w:abstractNum>
  <w:abstractNum w:abstractNumId="3">
    <w:nsid w:val="C8879AEF"/>
    <w:multiLevelType w:val="multilevel"/>
    <w:tmpl w:val="C8879AEF"/>
    <w:lvl w:ilvl="0" w:tentative="0">
      <w:start w:val="2"/>
      <w:numFmt w:val="upperLetter"/>
      <w:lvlText w:val="%1)"/>
      <w:lvlJc w:val="left"/>
      <w:pPr>
        <w:ind w:left="868" w:hanging="295"/>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670" w:hanging="295"/>
      </w:pPr>
      <w:rPr>
        <w:rFonts w:hint="default"/>
        <w:lang w:val="en-US" w:eastAsia="en-US" w:bidi="en-US"/>
      </w:rPr>
    </w:lvl>
    <w:lvl w:ilvl="2" w:tentative="0">
      <w:start w:val="0"/>
      <w:numFmt w:val="bullet"/>
      <w:lvlText w:val="•"/>
      <w:lvlJc w:val="left"/>
      <w:pPr>
        <w:ind w:left="2480" w:hanging="295"/>
      </w:pPr>
      <w:rPr>
        <w:rFonts w:hint="default"/>
        <w:lang w:val="en-US" w:eastAsia="en-US" w:bidi="en-US"/>
      </w:rPr>
    </w:lvl>
    <w:lvl w:ilvl="3" w:tentative="0">
      <w:start w:val="0"/>
      <w:numFmt w:val="bullet"/>
      <w:lvlText w:val="•"/>
      <w:lvlJc w:val="left"/>
      <w:pPr>
        <w:ind w:left="3290" w:hanging="295"/>
      </w:pPr>
      <w:rPr>
        <w:rFonts w:hint="default"/>
        <w:lang w:val="en-US" w:eastAsia="en-US" w:bidi="en-US"/>
      </w:rPr>
    </w:lvl>
    <w:lvl w:ilvl="4" w:tentative="0">
      <w:start w:val="0"/>
      <w:numFmt w:val="bullet"/>
      <w:lvlText w:val="•"/>
      <w:lvlJc w:val="left"/>
      <w:pPr>
        <w:ind w:left="4100" w:hanging="295"/>
      </w:pPr>
      <w:rPr>
        <w:rFonts w:hint="default"/>
        <w:lang w:val="en-US" w:eastAsia="en-US" w:bidi="en-US"/>
      </w:rPr>
    </w:lvl>
    <w:lvl w:ilvl="5" w:tentative="0">
      <w:start w:val="0"/>
      <w:numFmt w:val="bullet"/>
      <w:lvlText w:val="•"/>
      <w:lvlJc w:val="left"/>
      <w:pPr>
        <w:ind w:left="4910" w:hanging="295"/>
      </w:pPr>
      <w:rPr>
        <w:rFonts w:hint="default"/>
        <w:lang w:val="en-US" w:eastAsia="en-US" w:bidi="en-US"/>
      </w:rPr>
    </w:lvl>
    <w:lvl w:ilvl="6" w:tentative="0">
      <w:start w:val="0"/>
      <w:numFmt w:val="bullet"/>
      <w:lvlText w:val="•"/>
      <w:lvlJc w:val="left"/>
      <w:pPr>
        <w:ind w:left="5720" w:hanging="295"/>
      </w:pPr>
      <w:rPr>
        <w:rFonts w:hint="default"/>
        <w:lang w:val="en-US" w:eastAsia="en-US" w:bidi="en-US"/>
      </w:rPr>
    </w:lvl>
    <w:lvl w:ilvl="7" w:tentative="0">
      <w:start w:val="0"/>
      <w:numFmt w:val="bullet"/>
      <w:lvlText w:val="•"/>
      <w:lvlJc w:val="left"/>
      <w:pPr>
        <w:ind w:left="6530" w:hanging="295"/>
      </w:pPr>
      <w:rPr>
        <w:rFonts w:hint="default"/>
        <w:lang w:val="en-US" w:eastAsia="en-US" w:bidi="en-US"/>
      </w:rPr>
    </w:lvl>
    <w:lvl w:ilvl="8" w:tentative="0">
      <w:start w:val="0"/>
      <w:numFmt w:val="bullet"/>
      <w:lvlText w:val="•"/>
      <w:lvlJc w:val="left"/>
      <w:pPr>
        <w:ind w:left="7340" w:hanging="295"/>
      </w:pPr>
      <w:rPr>
        <w:rFonts w:hint="default"/>
        <w:lang w:val="en-US" w:eastAsia="en-US" w:bidi="en-US"/>
      </w:rPr>
    </w:lvl>
  </w:abstractNum>
  <w:abstractNum w:abstractNumId="4">
    <w:nsid w:val="CF092B84"/>
    <w:multiLevelType w:val="multilevel"/>
    <w:tmpl w:val="CF092B84"/>
    <w:lvl w:ilvl="0" w:tentative="0">
      <w:start w:val="2"/>
      <w:numFmt w:val="upperLetter"/>
      <w:lvlText w:val="%1)"/>
      <w:lvlJc w:val="left"/>
      <w:pPr>
        <w:ind w:left="63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472" w:hanging="300"/>
      </w:pPr>
      <w:rPr>
        <w:rFonts w:hint="default"/>
        <w:lang w:val="en-US" w:eastAsia="en-US" w:bidi="en-US"/>
      </w:rPr>
    </w:lvl>
    <w:lvl w:ilvl="2" w:tentative="0">
      <w:start w:val="0"/>
      <w:numFmt w:val="bullet"/>
      <w:lvlText w:val="•"/>
      <w:lvlJc w:val="left"/>
      <w:pPr>
        <w:ind w:left="2304" w:hanging="300"/>
      </w:pPr>
      <w:rPr>
        <w:rFonts w:hint="default"/>
        <w:lang w:val="en-US" w:eastAsia="en-US" w:bidi="en-US"/>
      </w:rPr>
    </w:lvl>
    <w:lvl w:ilvl="3" w:tentative="0">
      <w:start w:val="0"/>
      <w:numFmt w:val="bullet"/>
      <w:lvlText w:val="•"/>
      <w:lvlJc w:val="left"/>
      <w:pPr>
        <w:ind w:left="3136" w:hanging="300"/>
      </w:pPr>
      <w:rPr>
        <w:rFonts w:hint="default"/>
        <w:lang w:val="en-US" w:eastAsia="en-US" w:bidi="en-US"/>
      </w:rPr>
    </w:lvl>
    <w:lvl w:ilvl="4" w:tentative="0">
      <w:start w:val="0"/>
      <w:numFmt w:val="bullet"/>
      <w:lvlText w:val="•"/>
      <w:lvlJc w:val="left"/>
      <w:pPr>
        <w:ind w:left="3968" w:hanging="300"/>
      </w:pPr>
      <w:rPr>
        <w:rFonts w:hint="default"/>
        <w:lang w:val="en-US" w:eastAsia="en-US" w:bidi="en-US"/>
      </w:rPr>
    </w:lvl>
    <w:lvl w:ilvl="5" w:tentative="0">
      <w:start w:val="0"/>
      <w:numFmt w:val="bullet"/>
      <w:lvlText w:val="•"/>
      <w:lvlJc w:val="left"/>
      <w:pPr>
        <w:ind w:left="4800" w:hanging="300"/>
      </w:pPr>
      <w:rPr>
        <w:rFonts w:hint="default"/>
        <w:lang w:val="en-US" w:eastAsia="en-US" w:bidi="en-US"/>
      </w:rPr>
    </w:lvl>
    <w:lvl w:ilvl="6" w:tentative="0">
      <w:start w:val="0"/>
      <w:numFmt w:val="bullet"/>
      <w:lvlText w:val="•"/>
      <w:lvlJc w:val="left"/>
      <w:pPr>
        <w:ind w:left="5632" w:hanging="300"/>
      </w:pPr>
      <w:rPr>
        <w:rFonts w:hint="default"/>
        <w:lang w:val="en-US" w:eastAsia="en-US" w:bidi="en-US"/>
      </w:rPr>
    </w:lvl>
    <w:lvl w:ilvl="7" w:tentative="0">
      <w:start w:val="0"/>
      <w:numFmt w:val="bullet"/>
      <w:lvlText w:val="•"/>
      <w:lvlJc w:val="left"/>
      <w:pPr>
        <w:ind w:left="6464" w:hanging="300"/>
      </w:pPr>
      <w:rPr>
        <w:rFonts w:hint="default"/>
        <w:lang w:val="en-US" w:eastAsia="en-US" w:bidi="en-US"/>
      </w:rPr>
    </w:lvl>
    <w:lvl w:ilvl="8" w:tentative="0">
      <w:start w:val="0"/>
      <w:numFmt w:val="bullet"/>
      <w:lvlText w:val="•"/>
      <w:lvlJc w:val="left"/>
      <w:pPr>
        <w:ind w:left="7296" w:hanging="300"/>
      </w:pPr>
      <w:rPr>
        <w:rFonts w:hint="default"/>
        <w:lang w:val="en-US" w:eastAsia="en-US" w:bidi="en-US"/>
      </w:rPr>
    </w:lvl>
  </w:abstractNum>
  <w:abstractNum w:abstractNumId="5">
    <w:nsid w:val="F4B5D9F5"/>
    <w:multiLevelType w:val="multilevel"/>
    <w:tmpl w:val="F4B5D9F5"/>
    <w:lvl w:ilvl="0" w:tentative="0">
      <w:start w:val="2"/>
      <w:numFmt w:val="upperLetter"/>
      <w:lvlText w:val="%1)"/>
      <w:lvlJc w:val="left"/>
      <w:pPr>
        <w:ind w:left="868" w:hanging="295"/>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670" w:hanging="295"/>
      </w:pPr>
      <w:rPr>
        <w:rFonts w:hint="default"/>
        <w:lang w:val="en-US" w:eastAsia="en-US" w:bidi="en-US"/>
      </w:rPr>
    </w:lvl>
    <w:lvl w:ilvl="2" w:tentative="0">
      <w:start w:val="0"/>
      <w:numFmt w:val="bullet"/>
      <w:lvlText w:val="•"/>
      <w:lvlJc w:val="left"/>
      <w:pPr>
        <w:ind w:left="2480" w:hanging="295"/>
      </w:pPr>
      <w:rPr>
        <w:rFonts w:hint="default"/>
        <w:lang w:val="en-US" w:eastAsia="en-US" w:bidi="en-US"/>
      </w:rPr>
    </w:lvl>
    <w:lvl w:ilvl="3" w:tentative="0">
      <w:start w:val="0"/>
      <w:numFmt w:val="bullet"/>
      <w:lvlText w:val="•"/>
      <w:lvlJc w:val="left"/>
      <w:pPr>
        <w:ind w:left="3290" w:hanging="295"/>
      </w:pPr>
      <w:rPr>
        <w:rFonts w:hint="default"/>
        <w:lang w:val="en-US" w:eastAsia="en-US" w:bidi="en-US"/>
      </w:rPr>
    </w:lvl>
    <w:lvl w:ilvl="4" w:tentative="0">
      <w:start w:val="0"/>
      <w:numFmt w:val="bullet"/>
      <w:lvlText w:val="•"/>
      <w:lvlJc w:val="left"/>
      <w:pPr>
        <w:ind w:left="4100" w:hanging="295"/>
      </w:pPr>
      <w:rPr>
        <w:rFonts w:hint="default"/>
        <w:lang w:val="en-US" w:eastAsia="en-US" w:bidi="en-US"/>
      </w:rPr>
    </w:lvl>
    <w:lvl w:ilvl="5" w:tentative="0">
      <w:start w:val="0"/>
      <w:numFmt w:val="bullet"/>
      <w:lvlText w:val="•"/>
      <w:lvlJc w:val="left"/>
      <w:pPr>
        <w:ind w:left="4910" w:hanging="295"/>
      </w:pPr>
      <w:rPr>
        <w:rFonts w:hint="default"/>
        <w:lang w:val="en-US" w:eastAsia="en-US" w:bidi="en-US"/>
      </w:rPr>
    </w:lvl>
    <w:lvl w:ilvl="6" w:tentative="0">
      <w:start w:val="0"/>
      <w:numFmt w:val="bullet"/>
      <w:lvlText w:val="•"/>
      <w:lvlJc w:val="left"/>
      <w:pPr>
        <w:ind w:left="5720" w:hanging="295"/>
      </w:pPr>
      <w:rPr>
        <w:rFonts w:hint="default"/>
        <w:lang w:val="en-US" w:eastAsia="en-US" w:bidi="en-US"/>
      </w:rPr>
    </w:lvl>
    <w:lvl w:ilvl="7" w:tentative="0">
      <w:start w:val="0"/>
      <w:numFmt w:val="bullet"/>
      <w:lvlText w:val="•"/>
      <w:lvlJc w:val="left"/>
      <w:pPr>
        <w:ind w:left="6530" w:hanging="295"/>
      </w:pPr>
      <w:rPr>
        <w:rFonts w:hint="default"/>
        <w:lang w:val="en-US" w:eastAsia="en-US" w:bidi="en-US"/>
      </w:rPr>
    </w:lvl>
    <w:lvl w:ilvl="8" w:tentative="0">
      <w:start w:val="0"/>
      <w:numFmt w:val="bullet"/>
      <w:lvlText w:val="•"/>
      <w:lvlJc w:val="left"/>
      <w:pPr>
        <w:ind w:left="7340" w:hanging="295"/>
      </w:pPr>
      <w:rPr>
        <w:rFonts w:hint="default"/>
        <w:lang w:val="en-US" w:eastAsia="en-US" w:bidi="en-US"/>
      </w:rPr>
    </w:lvl>
  </w:abstractNum>
  <w:abstractNum w:abstractNumId="6">
    <w:nsid w:val="0053208E"/>
    <w:multiLevelType w:val="multilevel"/>
    <w:tmpl w:val="0053208E"/>
    <w:lvl w:ilvl="0" w:tentative="0">
      <w:start w:val="1"/>
      <w:numFmt w:val="decimal"/>
      <w:lvlText w:val="%1."/>
      <w:lvlJc w:val="left"/>
      <w:pPr>
        <w:ind w:left="440" w:hanging="227"/>
        <w:jc w:val="right"/>
      </w:pPr>
      <w:rPr>
        <w:rFonts w:hint="default" w:ascii="Times New Roman" w:hAnsi="Times New Roman" w:eastAsia="Times New Roman" w:cs="Times New Roman"/>
        <w:w w:val="100"/>
        <w:sz w:val="24"/>
        <w:szCs w:val="24"/>
        <w:lang w:val="en-US" w:eastAsia="en-US" w:bidi="en-US"/>
      </w:rPr>
    </w:lvl>
    <w:lvl w:ilvl="1" w:tentative="0">
      <w:start w:val="2"/>
      <w:numFmt w:val="upperLetter"/>
      <w:lvlText w:val="%2)"/>
      <w:lvlJc w:val="left"/>
      <w:pPr>
        <w:ind w:left="633" w:hanging="300"/>
        <w:jc w:val="left"/>
      </w:pPr>
      <w:rPr>
        <w:rFonts w:hint="default" w:ascii="Times New Roman" w:hAnsi="Times New Roman" w:eastAsia="Times New Roman" w:cs="Times New Roman"/>
        <w:spacing w:val="-1"/>
        <w:w w:val="100"/>
        <w:sz w:val="24"/>
        <w:szCs w:val="24"/>
        <w:lang w:val="en-US" w:eastAsia="en-US" w:bidi="en-US"/>
      </w:rPr>
    </w:lvl>
    <w:lvl w:ilvl="2" w:tentative="0">
      <w:start w:val="0"/>
      <w:numFmt w:val="bullet"/>
      <w:lvlText w:val="•"/>
      <w:lvlJc w:val="left"/>
      <w:pPr>
        <w:ind w:left="1564" w:hanging="300"/>
      </w:pPr>
      <w:rPr>
        <w:rFonts w:hint="default"/>
        <w:lang w:val="en-US" w:eastAsia="en-US" w:bidi="en-US"/>
      </w:rPr>
    </w:lvl>
    <w:lvl w:ilvl="3" w:tentative="0">
      <w:start w:val="0"/>
      <w:numFmt w:val="bullet"/>
      <w:lvlText w:val="•"/>
      <w:lvlJc w:val="left"/>
      <w:pPr>
        <w:ind w:left="2488" w:hanging="300"/>
      </w:pPr>
      <w:rPr>
        <w:rFonts w:hint="default"/>
        <w:lang w:val="en-US" w:eastAsia="en-US" w:bidi="en-US"/>
      </w:rPr>
    </w:lvl>
    <w:lvl w:ilvl="4" w:tentative="0">
      <w:start w:val="0"/>
      <w:numFmt w:val="bullet"/>
      <w:lvlText w:val="•"/>
      <w:lvlJc w:val="left"/>
      <w:pPr>
        <w:ind w:left="3413" w:hanging="300"/>
      </w:pPr>
      <w:rPr>
        <w:rFonts w:hint="default"/>
        <w:lang w:val="en-US" w:eastAsia="en-US" w:bidi="en-US"/>
      </w:rPr>
    </w:lvl>
    <w:lvl w:ilvl="5" w:tentative="0">
      <w:start w:val="0"/>
      <w:numFmt w:val="bullet"/>
      <w:lvlText w:val="•"/>
      <w:lvlJc w:val="left"/>
      <w:pPr>
        <w:ind w:left="4337" w:hanging="300"/>
      </w:pPr>
      <w:rPr>
        <w:rFonts w:hint="default"/>
        <w:lang w:val="en-US" w:eastAsia="en-US" w:bidi="en-US"/>
      </w:rPr>
    </w:lvl>
    <w:lvl w:ilvl="6" w:tentative="0">
      <w:start w:val="0"/>
      <w:numFmt w:val="bullet"/>
      <w:lvlText w:val="•"/>
      <w:lvlJc w:val="left"/>
      <w:pPr>
        <w:ind w:left="5262" w:hanging="300"/>
      </w:pPr>
      <w:rPr>
        <w:rFonts w:hint="default"/>
        <w:lang w:val="en-US" w:eastAsia="en-US" w:bidi="en-US"/>
      </w:rPr>
    </w:lvl>
    <w:lvl w:ilvl="7" w:tentative="0">
      <w:start w:val="0"/>
      <w:numFmt w:val="bullet"/>
      <w:lvlText w:val="•"/>
      <w:lvlJc w:val="left"/>
      <w:pPr>
        <w:ind w:left="6186" w:hanging="300"/>
      </w:pPr>
      <w:rPr>
        <w:rFonts w:hint="default"/>
        <w:lang w:val="en-US" w:eastAsia="en-US" w:bidi="en-US"/>
      </w:rPr>
    </w:lvl>
    <w:lvl w:ilvl="8" w:tentative="0">
      <w:start w:val="0"/>
      <w:numFmt w:val="bullet"/>
      <w:lvlText w:val="•"/>
      <w:lvlJc w:val="left"/>
      <w:pPr>
        <w:ind w:left="7111" w:hanging="300"/>
      </w:pPr>
      <w:rPr>
        <w:rFonts w:hint="default"/>
        <w:lang w:val="en-US" w:eastAsia="en-US" w:bidi="en-US"/>
      </w:rPr>
    </w:lvl>
  </w:abstractNum>
  <w:abstractNum w:abstractNumId="7">
    <w:nsid w:val="0248C179"/>
    <w:multiLevelType w:val="multilevel"/>
    <w:tmpl w:val="0248C179"/>
    <w:lvl w:ilvl="0" w:tentative="0">
      <w:start w:val="2"/>
      <w:numFmt w:val="upperLetter"/>
      <w:lvlText w:val="%1)"/>
      <w:lvlJc w:val="left"/>
      <w:pPr>
        <w:ind w:left="69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860" w:hanging="300"/>
      </w:pPr>
      <w:rPr>
        <w:rFonts w:hint="default"/>
        <w:lang w:val="en-US" w:eastAsia="en-US" w:bidi="en-US"/>
      </w:rPr>
    </w:lvl>
    <w:lvl w:ilvl="2" w:tentative="0">
      <w:start w:val="0"/>
      <w:numFmt w:val="bullet"/>
      <w:lvlText w:val="•"/>
      <w:lvlJc w:val="left"/>
      <w:pPr>
        <w:ind w:left="1760" w:hanging="300"/>
      </w:pPr>
      <w:rPr>
        <w:rFonts w:hint="default"/>
        <w:lang w:val="en-US" w:eastAsia="en-US" w:bidi="en-US"/>
      </w:rPr>
    </w:lvl>
    <w:lvl w:ilvl="3" w:tentative="0">
      <w:start w:val="0"/>
      <w:numFmt w:val="bullet"/>
      <w:lvlText w:val="•"/>
      <w:lvlJc w:val="left"/>
      <w:pPr>
        <w:ind w:left="2660" w:hanging="300"/>
      </w:pPr>
      <w:rPr>
        <w:rFonts w:hint="default"/>
        <w:lang w:val="en-US" w:eastAsia="en-US" w:bidi="en-US"/>
      </w:rPr>
    </w:lvl>
    <w:lvl w:ilvl="4" w:tentative="0">
      <w:start w:val="0"/>
      <w:numFmt w:val="bullet"/>
      <w:lvlText w:val="•"/>
      <w:lvlJc w:val="left"/>
      <w:pPr>
        <w:ind w:left="3560" w:hanging="300"/>
      </w:pPr>
      <w:rPr>
        <w:rFonts w:hint="default"/>
        <w:lang w:val="en-US" w:eastAsia="en-US" w:bidi="en-US"/>
      </w:rPr>
    </w:lvl>
    <w:lvl w:ilvl="5" w:tentative="0">
      <w:start w:val="0"/>
      <w:numFmt w:val="bullet"/>
      <w:lvlText w:val="•"/>
      <w:lvlJc w:val="left"/>
      <w:pPr>
        <w:ind w:left="4460" w:hanging="300"/>
      </w:pPr>
      <w:rPr>
        <w:rFonts w:hint="default"/>
        <w:lang w:val="en-US" w:eastAsia="en-US" w:bidi="en-US"/>
      </w:rPr>
    </w:lvl>
    <w:lvl w:ilvl="6" w:tentative="0">
      <w:start w:val="0"/>
      <w:numFmt w:val="bullet"/>
      <w:lvlText w:val="•"/>
      <w:lvlJc w:val="left"/>
      <w:pPr>
        <w:ind w:left="5360" w:hanging="300"/>
      </w:pPr>
      <w:rPr>
        <w:rFonts w:hint="default"/>
        <w:lang w:val="en-US" w:eastAsia="en-US" w:bidi="en-US"/>
      </w:rPr>
    </w:lvl>
    <w:lvl w:ilvl="7" w:tentative="0">
      <w:start w:val="0"/>
      <w:numFmt w:val="bullet"/>
      <w:lvlText w:val="•"/>
      <w:lvlJc w:val="left"/>
      <w:pPr>
        <w:ind w:left="6260" w:hanging="300"/>
      </w:pPr>
      <w:rPr>
        <w:rFonts w:hint="default"/>
        <w:lang w:val="en-US" w:eastAsia="en-US" w:bidi="en-US"/>
      </w:rPr>
    </w:lvl>
    <w:lvl w:ilvl="8" w:tentative="0">
      <w:start w:val="0"/>
      <w:numFmt w:val="bullet"/>
      <w:lvlText w:val="•"/>
      <w:lvlJc w:val="left"/>
      <w:pPr>
        <w:ind w:left="7160" w:hanging="300"/>
      </w:pPr>
      <w:rPr>
        <w:rFonts w:hint="default"/>
        <w:lang w:val="en-US" w:eastAsia="en-US" w:bidi="en-US"/>
      </w:rPr>
    </w:lvl>
  </w:abstractNum>
  <w:abstractNum w:abstractNumId="8">
    <w:nsid w:val="03D62ECE"/>
    <w:multiLevelType w:val="multilevel"/>
    <w:tmpl w:val="03D62ECE"/>
    <w:lvl w:ilvl="0" w:tentative="0">
      <w:start w:val="2"/>
      <w:numFmt w:val="upperLetter"/>
      <w:lvlText w:val="%1)"/>
      <w:lvlJc w:val="left"/>
      <w:pPr>
        <w:ind w:left="63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472" w:hanging="300"/>
      </w:pPr>
      <w:rPr>
        <w:rFonts w:hint="default"/>
        <w:lang w:val="en-US" w:eastAsia="en-US" w:bidi="en-US"/>
      </w:rPr>
    </w:lvl>
    <w:lvl w:ilvl="2" w:tentative="0">
      <w:start w:val="0"/>
      <w:numFmt w:val="bullet"/>
      <w:lvlText w:val="•"/>
      <w:lvlJc w:val="left"/>
      <w:pPr>
        <w:ind w:left="2304" w:hanging="300"/>
      </w:pPr>
      <w:rPr>
        <w:rFonts w:hint="default"/>
        <w:lang w:val="en-US" w:eastAsia="en-US" w:bidi="en-US"/>
      </w:rPr>
    </w:lvl>
    <w:lvl w:ilvl="3" w:tentative="0">
      <w:start w:val="0"/>
      <w:numFmt w:val="bullet"/>
      <w:lvlText w:val="•"/>
      <w:lvlJc w:val="left"/>
      <w:pPr>
        <w:ind w:left="3136" w:hanging="300"/>
      </w:pPr>
      <w:rPr>
        <w:rFonts w:hint="default"/>
        <w:lang w:val="en-US" w:eastAsia="en-US" w:bidi="en-US"/>
      </w:rPr>
    </w:lvl>
    <w:lvl w:ilvl="4" w:tentative="0">
      <w:start w:val="0"/>
      <w:numFmt w:val="bullet"/>
      <w:lvlText w:val="•"/>
      <w:lvlJc w:val="left"/>
      <w:pPr>
        <w:ind w:left="3968" w:hanging="300"/>
      </w:pPr>
      <w:rPr>
        <w:rFonts w:hint="default"/>
        <w:lang w:val="en-US" w:eastAsia="en-US" w:bidi="en-US"/>
      </w:rPr>
    </w:lvl>
    <w:lvl w:ilvl="5" w:tentative="0">
      <w:start w:val="0"/>
      <w:numFmt w:val="bullet"/>
      <w:lvlText w:val="•"/>
      <w:lvlJc w:val="left"/>
      <w:pPr>
        <w:ind w:left="4800" w:hanging="300"/>
      </w:pPr>
      <w:rPr>
        <w:rFonts w:hint="default"/>
        <w:lang w:val="en-US" w:eastAsia="en-US" w:bidi="en-US"/>
      </w:rPr>
    </w:lvl>
    <w:lvl w:ilvl="6" w:tentative="0">
      <w:start w:val="0"/>
      <w:numFmt w:val="bullet"/>
      <w:lvlText w:val="•"/>
      <w:lvlJc w:val="left"/>
      <w:pPr>
        <w:ind w:left="5632" w:hanging="300"/>
      </w:pPr>
      <w:rPr>
        <w:rFonts w:hint="default"/>
        <w:lang w:val="en-US" w:eastAsia="en-US" w:bidi="en-US"/>
      </w:rPr>
    </w:lvl>
    <w:lvl w:ilvl="7" w:tentative="0">
      <w:start w:val="0"/>
      <w:numFmt w:val="bullet"/>
      <w:lvlText w:val="•"/>
      <w:lvlJc w:val="left"/>
      <w:pPr>
        <w:ind w:left="6464" w:hanging="300"/>
      </w:pPr>
      <w:rPr>
        <w:rFonts w:hint="default"/>
        <w:lang w:val="en-US" w:eastAsia="en-US" w:bidi="en-US"/>
      </w:rPr>
    </w:lvl>
    <w:lvl w:ilvl="8" w:tentative="0">
      <w:start w:val="0"/>
      <w:numFmt w:val="bullet"/>
      <w:lvlText w:val="•"/>
      <w:lvlJc w:val="left"/>
      <w:pPr>
        <w:ind w:left="7296" w:hanging="300"/>
      </w:pPr>
      <w:rPr>
        <w:rFonts w:hint="default"/>
        <w:lang w:val="en-US" w:eastAsia="en-US" w:bidi="en-US"/>
      </w:rPr>
    </w:lvl>
  </w:abstractNum>
  <w:abstractNum w:abstractNumId="9">
    <w:nsid w:val="2470EC97"/>
    <w:multiLevelType w:val="multilevel"/>
    <w:tmpl w:val="2470EC97"/>
    <w:lvl w:ilvl="0" w:tentative="0">
      <w:start w:val="81"/>
      <w:numFmt w:val="decimal"/>
      <w:lvlText w:val="%1."/>
      <w:lvlJc w:val="left"/>
      <w:pPr>
        <w:ind w:left="572" w:hanging="358"/>
        <w:jc w:val="left"/>
      </w:pPr>
      <w:rPr>
        <w:rFonts w:hint="default" w:ascii="Times New Roman" w:hAnsi="Times New Roman" w:eastAsia="Times New Roman" w:cs="Times New Roman"/>
        <w:w w:val="100"/>
        <w:sz w:val="24"/>
        <w:szCs w:val="24"/>
        <w:lang w:val="en-US" w:eastAsia="en-US" w:bidi="en-US"/>
      </w:rPr>
    </w:lvl>
    <w:lvl w:ilvl="1" w:tentative="0">
      <w:start w:val="1"/>
      <w:numFmt w:val="decimal"/>
      <w:lvlText w:val="%2."/>
      <w:lvlJc w:val="left"/>
      <w:pPr>
        <w:ind w:left="1534" w:hanging="240"/>
        <w:jc w:val="left"/>
      </w:pPr>
      <w:rPr>
        <w:rFonts w:hint="default" w:ascii="Times New Roman" w:hAnsi="Times New Roman" w:eastAsia="Times New Roman" w:cs="Times New Roman"/>
        <w:w w:val="100"/>
        <w:sz w:val="24"/>
        <w:szCs w:val="24"/>
        <w:lang w:val="en-US" w:eastAsia="en-US" w:bidi="en-US"/>
      </w:rPr>
    </w:lvl>
    <w:lvl w:ilvl="2" w:tentative="0">
      <w:start w:val="0"/>
      <w:numFmt w:val="bullet"/>
      <w:lvlText w:val="•"/>
      <w:lvlJc w:val="left"/>
      <w:pPr>
        <w:ind w:left="2364" w:hanging="240"/>
      </w:pPr>
      <w:rPr>
        <w:rFonts w:hint="default"/>
        <w:lang w:val="en-US" w:eastAsia="en-US" w:bidi="en-US"/>
      </w:rPr>
    </w:lvl>
    <w:lvl w:ilvl="3" w:tentative="0">
      <w:start w:val="0"/>
      <w:numFmt w:val="bullet"/>
      <w:lvlText w:val="•"/>
      <w:lvlJc w:val="left"/>
      <w:pPr>
        <w:ind w:left="3188" w:hanging="240"/>
      </w:pPr>
      <w:rPr>
        <w:rFonts w:hint="default"/>
        <w:lang w:val="en-US" w:eastAsia="en-US" w:bidi="en-US"/>
      </w:rPr>
    </w:lvl>
    <w:lvl w:ilvl="4" w:tentative="0">
      <w:start w:val="0"/>
      <w:numFmt w:val="bullet"/>
      <w:lvlText w:val="•"/>
      <w:lvlJc w:val="left"/>
      <w:pPr>
        <w:ind w:left="4013" w:hanging="240"/>
      </w:pPr>
      <w:rPr>
        <w:rFonts w:hint="default"/>
        <w:lang w:val="en-US" w:eastAsia="en-US" w:bidi="en-US"/>
      </w:rPr>
    </w:lvl>
    <w:lvl w:ilvl="5" w:tentative="0">
      <w:start w:val="0"/>
      <w:numFmt w:val="bullet"/>
      <w:lvlText w:val="•"/>
      <w:lvlJc w:val="left"/>
      <w:pPr>
        <w:ind w:left="4837" w:hanging="240"/>
      </w:pPr>
      <w:rPr>
        <w:rFonts w:hint="default"/>
        <w:lang w:val="en-US" w:eastAsia="en-US" w:bidi="en-US"/>
      </w:rPr>
    </w:lvl>
    <w:lvl w:ilvl="6" w:tentative="0">
      <w:start w:val="0"/>
      <w:numFmt w:val="bullet"/>
      <w:lvlText w:val="•"/>
      <w:lvlJc w:val="left"/>
      <w:pPr>
        <w:ind w:left="5662" w:hanging="240"/>
      </w:pPr>
      <w:rPr>
        <w:rFonts w:hint="default"/>
        <w:lang w:val="en-US" w:eastAsia="en-US" w:bidi="en-US"/>
      </w:rPr>
    </w:lvl>
    <w:lvl w:ilvl="7" w:tentative="0">
      <w:start w:val="0"/>
      <w:numFmt w:val="bullet"/>
      <w:lvlText w:val="•"/>
      <w:lvlJc w:val="left"/>
      <w:pPr>
        <w:ind w:left="6486" w:hanging="240"/>
      </w:pPr>
      <w:rPr>
        <w:rFonts w:hint="default"/>
        <w:lang w:val="en-US" w:eastAsia="en-US" w:bidi="en-US"/>
      </w:rPr>
    </w:lvl>
    <w:lvl w:ilvl="8" w:tentative="0">
      <w:start w:val="0"/>
      <w:numFmt w:val="bullet"/>
      <w:lvlText w:val="•"/>
      <w:lvlJc w:val="left"/>
      <w:pPr>
        <w:ind w:left="7311" w:hanging="240"/>
      </w:pPr>
      <w:rPr>
        <w:rFonts w:hint="default"/>
        <w:lang w:val="en-US" w:eastAsia="en-US" w:bidi="en-US"/>
      </w:rPr>
    </w:lvl>
  </w:abstractNum>
  <w:abstractNum w:abstractNumId="10">
    <w:nsid w:val="25B654F3"/>
    <w:multiLevelType w:val="multilevel"/>
    <w:tmpl w:val="25B654F3"/>
    <w:lvl w:ilvl="0" w:tentative="0">
      <w:start w:val="2"/>
      <w:numFmt w:val="upperLetter"/>
      <w:lvlText w:val="%1)"/>
      <w:lvlJc w:val="left"/>
      <w:pPr>
        <w:ind w:left="628" w:hanging="295"/>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454" w:hanging="295"/>
      </w:pPr>
      <w:rPr>
        <w:rFonts w:hint="default"/>
        <w:lang w:val="en-US" w:eastAsia="en-US" w:bidi="en-US"/>
      </w:rPr>
    </w:lvl>
    <w:lvl w:ilvl="2" w:tentative="0">
      <w:start w:val="0"/>
      <w:numFmt w:val="bullet"/>
      <w:lvlText w:val="•"/>
      <w:lvlJc w:val="left"/>
      <w:pPr>
        <w:ind w:left="2288" w:hanging="295"/>
      </w:pPr>
      <w:rPr>
        <w:rFonts w:hint="default"/>
        <w:lang w:val="en-US" w:eastAsia="en-US" w:bidi="en-US"/>
      </w:rPr>
    </w:lvl>
    <w:lvl w:ilvl="3" w:tentative="0">
      <w:start w:val="0"/>
      <w:numFmt w:val="bullet"/>
      <w:lvlText w:val="•"/>
      <w:lvlJc w:val="left"/>
      <w:pPr>
        <w:ind w:left="3122" w:hanging="295"/>
      </w:pPr>
      <w:rPr>
        <w:rFonts w:hint="default"/>
        <w:lang w:val="en-US" w:eastAsia="en-US" w:bidi="en-US"/>
      </w:rPr>
    </w:lvl>
    <w:lvl w:ilvl="4" w:tentative="0">
      <w:start w:val="0"/>
      <w:numFmt w:val="bullet"/>
      <w:lvlText w:val="•"/>
      <w:lvlJc w:val="left"/>
      <w:pPr>
        <w:ind w:left="3956" w:hanging="295"/>
      </w:pPr>
      <w:rPr>
        <w:rFonts w:hint="default"/>
        <w:lang w:val="en-US" w:eastAsia="en-US" w:bidi="en-US"/>
      </w:rPr>
    </w:lvl>
    <w:lvl w:ilvl="5" w:tentative="0">
      <w:start w:val="0"/>
      <w:numFmt w:val="bullet"/>
      <w:lvlText w:val="•"/>
      <w:lvlJc w:val="left"/>
      <w:pPr>
        <w:ind w:left="4790" w:hanging="295"/>
      </w:pPr>
      <w:rPr>
        <w:rFonts w:hint="default"/>
        <w:lang w:val="en-US" w:eastAsia="en-US" w:bidi="en-US"/>
      </w:rPr>
    </w:lvl>
    <w:lvl w:ilvl="6" w:tentative="0">
      <w:start w:val="0"/>
      <w:numFmt w:val="bullet"/>
      <w:lvlText w:val="•"/>
      <w:lvlJc w:val="left"/>
      <w:pPr>
        <w:ind w:left="5624" w:hanging="295"/>
      </w:pPr>
      <w:rPr>
        <w:rFonts w:hint="default"/>
        <w:lang w:val="en-US" w:eastAsia="en-US" w:bidi="en-US"/>
      </w:rPr>
    </w:lvl>
    <w:lvl w:ilvl="7" w:tentative="0">
      <w:start w:val="0"/>
      <w:numFmt w:val="bullet"/>
      <w:lvlText w:val="•"/>
      <w:lvlJc w:val="left"/>
      <w:pPr>
        <w:ind w:left="6458" w:hanging="295"/>
      </w:pPr>
      <w:rPr>
        <w:rFonts w:hint="default"/>
        <w:lang w:val="en-US" w:eastAsia="en-US" w:bidi="en-US"/>
      </w:rPr>
    </w:lvl>
    <w:lvl w:ilvl="8" w:tentative="0">
      <w:start w:val="0"/>
      <w:numFmt w:val="bullet"/>
      <w:lvlText w:val="•"/>
      <w:lvlJc w:val="left"/>
      <w:pPr>
        <w:ind w:left="7292" w:hanging="295"/>
      </w:pPr>
      <w:rPr>
        <w:rFonts w:hint="default"/>
        <w:lang w:val="en-US" w:eastAsia="en-US" w:bidi="en-US"/>
      </w:rPr>
    </w:lvl>
  </w:abstractNum>
  <w:abstractNum w:abstractNumId="11">
    <w:nsid w:val="2A8F537B"/>
    <w:multiLevelType w:val="multilevel"/>
    <w:tmpl w:val="2A8F537B"/>
    <w:lvl w:ilvl="0" w:tentative="0">
      <w:start w:val="2"/>
      <w:numFmt w:val="upperLetter"/>
      <w:lvlText w:val="%1)"/>
      <w:lvlJc w:val="left"/>
      <w:pPr>
        <w:ind w:left="87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688" w:hanging="300"/>
      </w:pPr>
      <w:rPr>
        <w:rFonts w:hint="default"/>
        <w:lang w:val="en-US" w:eastAsia="en-US" w:bidi="en-US"/>
      </w:rPr>
    </w:lvl>
    <w:lvl w:ilvl="2" w:tentative="0">
      <w:start w:val="0"/>
      <w:numFmt w:val="bullet"/>
      <w:lvlText w:val="•"/>
      <w:lvlJc w:val="left"/>
      <w:pPr>
        <w:ind w:left="2496" w:hanging="300"/>
      </w:pPr>
      <w:rPr>
        <w:rFonts w:hint="default"/>
        <w:lang w:val="en-US" w:eastAsia="en-US" w:bidi="en-US"/>
      </w:rPr>
    </w:lvl>
    <w:lvl w:ilvl="3" w:tentative="0">
      <w:start w:val="0"/>
      <w:numFmt w:val="bullet"/>
      <w:lvlText w:val="•"/>
      <w:lvlJc w:val="left"/>
      <w:pPr>
        <w:ind w:left="3304" w:hanging="300"/>
      </w:pPr>
      <w:rPr>
        <w:rFonts w:hint="default"/>
        <w:lang w:val="en-US" w:eastAsia="en-US" w:bidi="en-US"/>
      </w:rPr>
    </w:lvl>
    <w:lvl w:ilvl="4" w:tentative="0">
      <w:start w:val="0"/>
      <w:numFmt w:val="bullet"/>
      <w:lvlText w:val="•"/>
      <w:lvlJc w:val="left"/>
      <w:pPr>
        <w:ind w:left="4112" w:hanging="300"/>
      </w:pPr>
      <w:rPr>
        <w:rFonts w:hint="default"/>
        <w:lang w:val="en-US" w:eastAsia="en-US" w:bidi="en-US"/>
      </w:rPr>
    </w:lvl>
    <w:lvl w:ilvl="5" w:tentative="0">
      <w:start w:val="0"/>
      <w:numFmt w:val="bullet"/>
      <w:lvlText w:val="•"/>
      <w:lvlJc w:val="left"/>
      <w:pPr>
        <w:ind w:left="4920" w:hanging="300"/>
      </w:pPr>
      <w:rPr>
        <w:rFonts w:hint="default"/>
        <w:lang w:val="en-US" w:eastAsia="en-US" w:bidi="en-US"/>
      </w:rPr>
    </w:lvl>
    <w:lvl w:ilvl="6" w:tentative="0">
      <w:start w:val="0"/>
      <w:numFmt w:val="bullet"/>
      <w:lvlText w:val="•"/>
      <w:lvlJc w:val="left"/>
      <w:pPr>
        <w:ind w:left="5728" w:hanging="300"/>
      </w:pPr>
      <w:rPr>
        <w:rFonts w:hint="default"/>
        <w:lang w:val="en-US" w:eastAsia="en-US" w:bidi="en-US"/>
      </w:rPr>
    </w:lvl>
    <w:lvl w:ilvl="7" w:tentative="0">
      <w:start w:val="0"/>
      <w:numFmt w:val="bullet"/>
      <w:lvlText w:val="•"/>
      <w:lvlJc w:val="left"/>
      <w:pPr>
        <w:ind w:left="6536" w:hanging="300"/>
      </w:pPr>
      <w:rPr>
        <w:rFonts w:hint="default"/>
        <w:lang w:val="en-US" w:eastAsia="en-US" w:bidi="en-US"/>
      </w:rPr>
    </w:lvl>
    <w:lvl w:ilvl="8" w:tentative="0">
      <w:start w:val="0"/>
      <w:numFmt w:val="bullet"/>
      <w:lvlText w:val="•"/>
      <w:lvlJc w:val="left"/>
      <w:pPr>
        <w:ind w:left="7344" w:hanging="300"/>
      </w:pPr>
      <w:rPr>
        <w:rFonts w:hint="default"/>
        <w:lang w:val="en-US" w:eastAsia="en-US" w:bidi="en-US"/>
      </w:rPr>
    </w:lvl>
  </w:abstractNum>
  <w:abstractNum w:abstractNumId="12">
    <w:nsid w:val="4D4DC07F"/>
    <w:multiLevelType w:val="multilevel"/>
    <w:tmpl w:val="4D4DC07F"/>
    <w:lvl w:ilvl="0" w:tentative="0">
      <w:start w:val="2"/>
      <w:numFmt w:val="upperLetter"/>
      <w:lvlText w:val="%1)"/>
      <w:lvlJc w:val="left"/>
      <w:pPr>
        <w:ind w:left="87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688" w:hanging="300"/>
      </w:pPr>
      <w:rPr>
        <w:rFonts w:hint="default"/>
        <w:lang w:val="en-US" w:eastAsia="en-US" w:bidi="en-US"/>
      </w:rPr>
    </w:lvl>
    <w:lvl w:ilvl="2" w:tentative="0">
      <w:start w:val="0"/>
      <w:numFmt w:val="bullet"/>
      <w:lvlText w:val="•"/>
      <w:lvlJc w:val="left"/>
      <w:pPr>
        <w:ind w:left="2496" w:hanging="300"/>
      </w:pPr>
      <w:rPr>
        <w:rFonts w:hint="default"/>
        <w:lang w:val="en-US" w:eastAsia="en-US" w:bidi="en-US"/>
      </w:rPr>
    </w:lvl>
    <w:lvl w:ilvl="3" w:tentative="0">
      <w:start w:val="0"/>
      <w:numFmt w:val="bullet"/>
      <w:lvlText w:val="•"/>
      <w:lvlJc w:val="left"/>
      <w:pPr>
        <w:ind w:left="3304" w:hanging="300"/>
      </w:pPr>
      <w:rPr>
        <w:rFonts w:hint="default"/>
        <w:lang w:val="en-US" w:eastAsia="en-US" w:bidi="en-US"/>
      </w:rPr>
    </w:lvl>
    <w:lvl w:ilvl="4" w:tentative="0">
      <w:start w:val="0"/>
      <w:numFmt w:val="bullet"/>
      <w:lvlText w:val="•"/>
      <w:lvlJc w:val="left"/>
      <w:pPr>
        <w:ind w:left="4112" w:hanging="300"/>
      </w:pPr>
      <w:rPr>
        <w:rFonts w:hint="default"/>
        <w:lang w:val="en-US" w:eastAsia="en-US" w:bidi="en-US"/>
      </w:rPr>
    </w:lvl>
    <w:lvl w:ilvl="5" w:tentative="0">
      <w:start w:val="0"/>
      <w:numFmt w:val="bullet"/>
      <w:lvlText w:val="•"/>
      <w:lvlJc w:val="left"/>
      <w:pPr>
        <w:ind w:left="4920" w:hanging="300"/>
      </w:pPr>
      <w:rPr>
        <w:rFonts w:hint="default"/>
        <w:lang w:val="en-US" w:eastAsia="en-US" w:bidi="en-US"/>
      </w:rPr>
    </w:lvl>
    <w:lvl w:ilvl="6" w:tentative="0">
      <w:start w:val="0"/>
      <w:numFmt w:val="bullet"/>
      <w:lvlText w:val="•"/>
      <w:lvlJc w:val="left"/>
      <w:pPr>
        <w:ind w:left="5728" w:hanging="300"/>
      </w:pPr>
      <w:rPr>
        <w:rFonts w:hint="default"/>
        <w:lang w:val="en-US" w:eastAsia="en-US" w:bidi="en-US"/>
      </w:rPr>
    </w:lvl>
    <w:lvl w:ilvl="7" w:tentative="0">
      <w:start w:val="0"/>
      <w:numFmt w:val="bullet"/>
      <w:lvlText w:val="•"/>
      <w:lvlJc w:val="left"/>
      <w:pPr>
        <w:ind w:left="6536" w:hanging="300"/>
      </w:pPr>
      <w:rPr>
        <w:rFonts w:hint="default"/>
        <w:lang w:val="en-US" w:eastAsia="en-US" w:bidi="en-US"/>
      </w:rPr>
    </w:lvl>
    <w:lvl w:ilvl="8" w:tentative="0">
      <w:start w:val="0"/>
      <w:numFmt w:val="bullet"/>
      <w:lvlText w:val="•"/>
      <w:lvlJc w:val="left"/>
      <w:pPr>
        <w:ind w:left="7344" w:hanging="300"/>
      </w:pPr>
      <w:rPr>
        <w:rFonts w:hint="default"/>
        <w:lang w:val="en-US" w:eastAsia="en-US" w:bidi="en-US"/>
      </w:rPr>
    </w:lvl>
  </w:abstractNum>
  <w:abstractNum w:abstractNumId="13">
    <w:nsid w:val="59ADCABA"/>
    <w:multiLevelType w:val="multilevel"/>
    <w:tmpl w:val="59ADCABA"/>
    <w:lvl w:ilvl="0" w:tentative="0">
      <w:start w:val="2"/>
      <w:numFmt w:val="upperLetter"/>
      <w:lvlText w:val="%1)"/>
      <w:lvlJc w:val="left"/>
      <w:pPr>
        <w:ind w:left="628" w:hanging="295"/>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454" w:hanging="295"/>
      </w:pPr>
      <w:rPr>
        <w:rFonts w:hint="default"/>
        <w:lang w:val="en-US" w:eastAsia="en-US" w:bidi="en-US"/>
      </w:rPr>
    </w:lvl>
    <w:lvl w:ilvl="2" w:tentative="0">
      <w:start w:val="0"/>
      <w:numFmt w:val="bullet"/>
      <w:lvlText w:val="•"/>
      <w:lvlJc w:val="left"/>
      <w:pPr>
        <w:ind w:left="2288" w:hanging="295"/>
      </w:pPr>
      <w:rPr>
        <w:rFonts w:hint="default"/>
        <w:lang w:val="en-US" w:eastAsia="en-US" w:bidi="en-US"/>
      </w:rPr>
    </w:lvl>
    <w:lvl w:ilvl="3" w:tentative="0">
      <w:start w:val="0"/>
      <w:numFmt w:val="bullet"/>
      <w:lvlText w:val="•"/>
      <w:lvlJc w:val="left"/>
      <w:pPr>
        <w:ind w:left="3122" w:hanging="295"/>
      </w:pPr>
      <w:rPr>
        <w:rFonts w:hint="default"/>
        <w:lang w:val="en-US" w:eastAsia="en-US" w:bidi="en-US"/>
      </w:rPr>
    </w:lvl>
    <w:lvl w:ilvl="4" w:tentative="0">
      <w:start w:val="0"/>
      <w:numFmt w:val="bullet"/>
      <w:lvlText w:val="•"/>
      <w:lvlJc w:val="left"/>
      <w:pPr>
        <w:ind w:left="3956" w:hanging="295"/>
      </w:pPr>
      <w:rPr>
        <w:rFonts w:hint="default"/>
        <w:lang w:val="en-US" w:eastAsia="en-US" w:bidi="en-US"/>
      </w:rPr>
    </w:lvl>
    <w:lvl w:ilvl="5" w:tentative="0">
      <w:start w:val="0"/>
      <w:numFmt w:val="bullet"/>
      <w:lvlText w:val="•"/>
      <w:lvlJc w:val="left"/>
      <w:pPr>
        <w:ind w:left="4790" w:hanging="295"/>
      </w:pPr>
      <w:rPr>
        <w:rFonts w:hint="default"/>
        <w:lang w:val="en-US" w:eastAsia="en-US" w:bidi="en-US"/>
      </w:rPr>
    </w:lvl>
    <w:lvl w:ilvl="6" w:tentative="0">
      <w:start w:val="0"/>
      <w:numFmt w:val="bullet"/>
      <w:lvlText w:val="•"/>
      <w:lvlJc w:val="left"/>
      <w:pPr>
        <w:ind w:left="5624" w:hanging="295"/>
      </w:pPr>
      <w:rPr>
        <w:rFonts w:hint="default"/>
        <w:lang w:val="en-US" w:eastAsia="en-US" w:bidi="en-US"/>
      </w:rPr>
    </w:lvl>
    <w:lvl w:ilvl="7" w:tentative="0">
      <w:start w:val="0"/>
      <w:numFmt w:val="bullet"/>
      <w:lvlText w:val="•"/>
      <w:lvlJc w:val="left"/>
      <w:pPr>
        <w:ind w:left="6458" w:hanging="295"/>
      </w:pPr>
      <w:rPr>
        <w:rFonts w:hint="default"/>
        <w:lang w:val="en-US" w:eastAsia="en-US" w:bidi="en-US"/>
      </w:rPr>
    </w:lvl>
    <w:lvl w:ilvl="8" w:tentative="0">
      <w:start w:val="0"/>
      <w:numFmt w:val="bullet"/>
      <w:lvlText w:val="•"/>
      <w:lvlJc w:val="left"/>
      <w:pPr>
        <w:ind w:left="7292" w:hanging="295"/>
      </w:pPr>
      <w:rPr>
        <w:rFonts w:hint="default"/>
        <w:lang w:val="en-US" w:eastAsia="en-US" w:bidi="en-US"/>
      </w:rPr>
    </w:lvl>
  </w:abstractNum>
  <w:abstractNum w:abstractNumId="14">
    <w:nsid w:val="5A241D34"/>
    <w:multiLevelType w:val="multilevel"/>
    <w:tmpl w:val="5A241D34"/>
    <w:lvl w:ilvl="0" w:tentative="0">
      <w:start w:val="22"/>
      <w:numFmt w:val="decimal"/>
      <w:lvlText w:val="%1."/>
      <w:lvlJc w:val="left"/>
      <w:pPr>
        <w:ind w:left="560" w:hanging="347"/>
        <w:jc w:val="left"/>
      </w:pPr>
      <w:rPr>
        <w:rFonts w:hint="default"/>
        <w:w w:val="100"/>
        <w:lang w:val="en-US" w:eastAsia="en-US" w:bidi="en-US"/>
      </w:rPr>
    </w:lvl>
    <w:lvl w:ilvl="1" w:tentative="0">
      <w:start w:val="1"/>
      <w:numFmt w:val="upperLetter"/>
      <w:lvlText w:val="%2)"/>
      <w:lvlJc w:val="left"/>
      <w:pPr>
        <w:ind w:left="706" w:hanging="312"/>
        <w:jc w:val="left"/>
      </w:pPr>
      <w:rPr>
        <w:rFonts w:hint="default" w:ascii="Times New Roman" w:hAnsi="Times New Roman" w:eastAsia="Times New Roman" w:cs="Times New Roman"/>
        <w:spacing w:val="-3"/>
        <w:w w:val="100"/>
        <w:sz w:val="24"/>
        <w:szCs w:val="24"/>
        <w:lang w:val="en-US" w:eastAsia="en-US" w:bidi="en-US"/>
      </w:rPr>
    </w:lvl>
    <w:lvl w:ilvl="2" w:tentative="0">
      <w:start w:val="3"/>
      <w:numFmt w:val="upperLetter"/>
      <w:lvlText w:val="%3)"/>
      <w:lvlJc w:val="left"/>
      <w:pPr>
        <w:ind w:left="874" w:hanging="300"/>
        <w:jc w:val="left"/>
      </w:pPr>
      <w:rPr>
        <w:rFonts w:hint="default" w:ascii="Times New Roman" w:hAnsi="Times New Roman" w:eastAsia="Times New Roman" w:cs="Times New Roman"/>
        <w:spacing w:val="-14"/>
        <w:w w:val="100"/>
        <w:sz w:val="24"/>
        <w:szCs w:val="24"/>
        <w:lang w:val="en-US" w:eastAsia="en-US" w:bidi="en-US"/>
      </w:rPr>
    </w:lvl>
    <w:lvl w:ilvl="3" w:tentative="0">
      <w:start w:val="0"/>
      <w:numFmt w:val="bullet"/>
      <w:lvlText w:val="•"/>
      <w:lvlJc w:val="left"/>
      <w:pPr>
        <w:ind w:left="900" w:hanging="300"/>
      </w:pPr>
      <w:rPr>
        <w:rFonts w:hint="default"/>
        <w:lang w:val="en-US" w:eastAsia="en-US" w:bidi="en-US"/>
      </w:rPr>
    </w:lvl>
    <w:lvl w:ilvl="4" w:tentative="0">
      <w:start w:val="0"/>
      <w:numFmt w:val="bullet"/>
      <w:lvlText w:val="•"/>
      <w:lvlJc w:val="left"/>
      <w:pPr>
        <w:ind w:left="940" w:hanging="300"/>
      </w:pPr>
      <w:rPr>
        <w:rFonts w:hint="default"/>
        <w:lang w:val="en-US" w:eastAsia="en-US" w:bidi="en-US"/>
      </w:rPr>
    </w:lvl>
    <w:lvl w:ilvl="5" w:tentative="0">
      <w:start w:val="0"/>
      <w:numFmt w:val="bullet"/>
      <w:lvlText w:val="•"/>
      <w:lvlJc w:val="left"/>
      <w:pPr>
        <w:ind w:left="2276" w:hanging="300"/>
      </w:pPr>
      <w:rPr>
        <w:rFonts w:hint="default"/>
        <w:lang w:val="en-US" w:eastAsia="en-US" w:bidi="en-US"/>
      </w:rPr>
    </w:lvl>
    <w:lvl w:ilvl="6" w:tentative="0">
      <w:start w:val="0"/>
      <w:numFmt w:val="bullet"/>
      <w:lvlText w:val="•"/>
      <w:lvlJc w:val="left"/>
      <w:pPr>
        <w:ind w:left="3613" w:hanging="300"/>
      </w:pPr>
      <w:rPr>
        <w:rFonts w:hint="default"/>
        <w:lang w:val="en-US" w:eastAsia="en-US" w:bidi="en-US"/>
      </w:rPr>
    </w:lvl>
    <w:lvl w:ilvl="7" w:tentative="0">
      <w:start w:val="0"/>
      <w:numFmt w:val="bullet"/>
      <w:lvlText w:val="•"/>
      <w:lvlJc w:val="left"/>
      <w:pPr>
        <w:ind w:left="4950" w:hanging="300"/>
      </w:pPr>
      <w:rPr>
        <w:rFonts w:hint="default"/>
        <w:lang w:val="en-US" w:eastAsia="en-US" w:bidi="en-US"/>
      </w:rPr>
    </w:lvl>
    <w:lvl w:ilvl="8" w:tentative="0">
      <w:start w:val="0"/>
      <w:numFmt w:val="bullet"/>
      <w:lvlText w:val="•"/>
      <w:lvlJc w:val="left"/>
      <w:pPr>
        <w:ind w:left="6286" w:hanging="300"/>
      </w:pPr>
      <w:rPr>
        <w:rFonts w:hint="default"/>
        <w:lang w:val="en-US" w:eastAsia="en-US" w:bidi="en-US"/>
      </w:rPr>
    </w:lvl>
  </w:abstractNum>
  <w:abstractNum w:abstractNumId="15">
    <w:nsid w:val="72183CF9"/>
    <w:multiLevelType w:val="multilevel"/>
    <w:tmpl w:val="72183CF9"/>
    <w:lvl w:ilvl="0" w:tentative="0">
      <w:start w:val="2"/>
      <w:numFmt w:val="upperLetter"/>
      <w:lvlText w:val="%1)"/>
      <w:lvlJc w:val="left"/>
      <w:pPr>
        <w:ind w:left="693" w:hanging="30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526" w:hanging="300"/>
      </w:pPr>
      <w:rPr>
        <w:rFonts w:hint="default"/>
        <w:lang w:val="en-US" w:eastAsia="en-US" w:bidi="en-US"/>
      </w:rPr>
    </w:lvl>
    <w:lvl w:ilvl="2" w:tentative="0">
      <w:start w:val="0"/>
      <w:numFmt w:val="bullet"/>
      <w:lvlText w:val="•"/>
      <w:lvlJc w:val="left"/>
      <w:pPr>
        <w:ind w:left="2352" w:hanging="300"/>
      </w:pPr>
      <w:rPr>
        <w:rFonts w:hint="default"/>
        <w:lang w:val="en-US" w:eastAsia="en-US" w:bidi="en-US"/>
      </w:rPr>
    </w:lvl>
    <w:lvl w:ilvl="3" w:tentative="0">
      <w:start w:val="0"/>
      <w:numFmt w:val="bullet"/>
      <w:lvlText w:val="•"/>
      <w:lvlJc w:val="left"/>
      <w:pPr>
        <w:ind w:left="3178" w:hanging="300"/>
      </w:pPr>
      <w:rPr>
        <w:rFonts w:hint="default"/>
        <w:lang w:val="en-US" w:eastAsia="en-US" w:bidi="en-US"/>
      </w:rPr>
    </w:lvl>
    <w:lvl w:ilvl="4" w:tentative="0">
      <w:start w:val="0"/>
      <w:numFmt w:val="bullet"/>
      <w:lvlText w:val="•"/>
      <w:lvlJc w:val="left"/>
      <w:pPr>
        <w:ind w:left="4004" w:hanging="300"/>
      </w:pPr>
      <w:rPr>
        <w:rFonts w:hint="default"/>
        <w:lang w:val="en-US" w:eastAsia="en-US" w:bidi="en-US"/>
      </w:rPr>
    </w:lvl>
    <w:lvl w:ilvl="5" w:tentative="0">
      <w:start w:val="0"/>
      <w:numFmt w:val="bullet"/>
      <w:lvlText w:val="•"/>
      <w:lvlJc w:val="left"/>
      <w:pPr>
        <w:ind w:left="4830" w:hanging="300"/>
      </w:pPr>
      <w:rPr>
        <w:rFonts w:hint="default"/>
        <w:lang w:val="en-US" w:eastAsia="en-US" w:bidi="en-US"/>
      </w:rPr>
    </w:lvl>
    <w:lvl w:ilvl="6" w:tentative="0">
      <w:start w:val="0"/>
      <w:numFmt w:val="bullet"/>
      <w:lvlText w:val="•"/>
      <w:lvlJc w:val="left"/>
      <w:pPr>
        <w:ind w:left="5656" w:hanging="300"/>
      </w:pPr>
      <w:rPr>
        <w:rFonts w:hint="default"/>
        <w:lang w:val="en-US" w:eastAsia="en-US" w:bidi="en-US"/>
      </w:rPr>
    </w:lvl>
    <w:lvl w:ilvl="7" w:tentative="0">
      <w:start w:val="0"/>
      <w:numFmt w:val="bullet"/>
      <w:lvlText w:val="•"/>
      <w:lvlJc w:val="left"/>
      <w:pPr>
        <w:ind w:left="6482" w:hanging="300"/>
      </w:pPr>
      <w:rPr>
        <w:rFonts w:hint="default"/>
        <w:lang w:val="en-US" w:eastAsia="en-US" w:bidi="en-US"/>
      </w:rPr>
    </w:lvl>
    <w:lvl w:ilvl="8" w:tentative="0">
      <w:start w:val="0"/>
      <w:numFmt w:val="bullet"/>
      <w:lvlText w:val="•"/>
      <w:lvlJc w:val="left"/>
      <w:pPr>
        <w:ind w:left="7308" w:hanging="300"/>
      </w:pPr>
      <w:rPr>
        <w:rFonts w:hint="default"/>
        <w:lang w:val="en-US" w:eastAsia="en-US" w:bidi="en-US"/>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4647DFD"/>
    <w:rsid w:val="20893A3A"/>
    <w:rsid w:val="3F885A0C"/>
    <w:rsid w:val="4B630E36"/>
    <w:rsid w:val="648E51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14"/>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spacing w:before="36"/>
    </w:pPr>
    <w:rPr>
      <w:rFonts w:ascii="Times New Roman" w:hAnsi="Times New Roman" w:eastAsia="Times New Roman" w:cs="Times New Roman"/>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36"/>
      <w:ind w:left="574" w:hanging="312"/>
    </w:pPr>
    <w:rPr>
      <w:rFonts w:ascii="Times New Roman" w:hAnsi="Times New Roman" w:eastAsia="Times New Roman" w:cs="Times New Roman"/>
      <w:lang w:val="en-US" w:eastAsia="en-US" w:bidi="en-US"/>
    </w:rPr>
  </w:style>
  <w:style w:type="paragraph" w:customStyle="1" w:styleId="8">
    <w:name w:val="Table Paragraph"/>
    <w:basedOn w:val="1"/>
    <w:qFormat/>
    <w:uiPriority w:val="1"/>
    <w:pPr>
      <w:spacing w:before="52"/>
      <w:ind w:left="5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7"/>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3811</Words>
  <Characters>16585</Characters>
  <TotalTime>2</TotalTime>
  <ScaleCrop>false</ScaleCrop>
  <LinksUpToDate>false</LinksUpToDate>
  <CharactersWithSpaces>19985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2022-02-22T05:48:00Z</dcterms:created>
  <dc:creator>a</dc:creator>
  <cp:lastModifiedBy>小铭铭❤</cp:lastModifiedBy>
  <dcterms:modified xsi:type="dcterms:W3CDTF">2022-04-21T14:19:37Z</dcterms:modified>
  <dc:title>It’s not easy to learn English well, but if you ________, you’ll succeed in the end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Writer</vt:lpwstr>
  </property>
  <property fmtid="{D5CDD505-2E9C-101B-9397-08002B2CF9AE}" pid="4" name="LastSaved">
    <vt:filetime>2018-04-19T00:00:00Z</vt:filetime>
  </property>
  <property fmtid="{D5CDD505-2E9C-101B-9397-08002B2CF9AE}" pid="5" name="KSOProductBuildVer">
    <vt:lpwstr>2052-11.1.0.11365</vt:lpwstr>
  </property>
  <property fmtid="{D5CDD505-2E9C-101B-9397-08002B2CF9AE}" pid="6" name="ICV">
    <vt:lpwstr>52AF812384D4435A88F4FD41E2C24049</vt:lpwstr>
  </property>
</Properties>
</file>